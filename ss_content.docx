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8"/>
        </w:rPr>
        <w:t>Segundo parcial - Parte especial</w:t>
        <w:br/>
        <w:br/>
        <w:t>Penas</w:t>
        <w:br/>
        <w:br/>
        <w:t>Penas privativas de la libertad</w:t>
        <w:br/>
        <w:br/>
        <w:t>Como consecuencia del proceso de humanización del sistema de reacciones penales, las</w:t>
        <w:br/>
        <w:t>penas privativas de libertad desplazaron a la pena capital como instrumento de prevención</w:t>
        <w:br/>
        <w:t>del delito, convirtiéndose en la principal herramienta punitiva a disposición del Estado.</w:t>
        <w:br/>
        <w:br/>
        <w:t>ARTÍCULO 5.- Las penas que este Código establece son las siguientes: reclusión, prisión,</w:t>
        <w:br/>
        <w:t>multa e inhabilitación.</w:t>
        <w:br/>
        <w:br/>
        <w:t>De conformidad con el derecho vigente, las penas privativas de libertad son las de prisión y</w:t>
        <w:br/>
        <w:t>reclusión (art. 5 CP). No suponen diferencias materiales en cuanto al cumplimiento del</w:t>
        <w:br/>
        <w:t>encierro, pero la reclusión es de contenido infamante, tiene un plus de dolor a diferencia de</w:t>
        <w:br/>
        <w:t>la prisión, ya que además de la privación de la libertad, se hacía sufrir a los reclusos con</w:t>
        <w:br/>
        <w:t>trabajo forzado obligatorio por ejemplo. Hoy en día ya no existe dicho contenido infamante,</w:t>
        <w:br/>
        <w:t>sobretodo por el avance de los derechos humanos, por ende casi no hay diferencia entre la</w:t>
        <w:br/>
        <w:t>reclusión y la prisión. Algunas diferencias:</w:t>
        <w:br/>
        <w:t>- La detención domiciliaria está sólo autorizada para los condenados a pena de</w:t>
        <w:br/>
        <w:t>"prisión" (art. 10).</w:t>
        <w:br/>
        <w:t>- En el cómputo para obtener la libertad condicional de condenados a penas de</w:t>
        <w:br/>
        <w:t>privación de libertad de tres años o menos, pues se requiere un año de reclusión</w:t>
        <w:br/>
        <w:t>cumplida, y en cambio sólo ocho meses de prisión (art. 13).</w:t>
        <w:br/>
        <w:t>- En el cómputo de la prisión preventiva: cada día de encarcelamiento durante el</w:t>
        <w:br/>
        <w:t>proceso equivale a un día de prisión, mientras que un día de reclusión representa</w:t>
        <w:br/>
        <w:t>dos días de prisión preventiva (art. 24).</w:t>
        <w:br/>
        <w:t>- En la condena de ejecución condicional, pues sólo está prevista para los</w:t>
        <w:br/>
        <w:t>condenados a prisión (art. 26).</w:t>
        <w:br/>
        <w:br/>
        <w:t>Con fundamento en que no existen diferencias en su ejecución con la pena de prisión, por</w:t>
        <w:br/>
        <w:t>decisión adoptada en el caso "Méndez", la Corte Suprema de Justicia de la Nación resolvió</w:t>
        <w:br/>
        <w:t>que la pena de reclusión debe considerarse virtualmente derogada por la ley 24.660 de</w:t>
        <w:br/>
        <w:t>ejecución penal, sentencia que motivó que algunos tribunales inferiores dejaran de aplicar la</w:t>
        <w:br/>
        <w:t>reclusión, asimilando lo resuelto a una declaración de inconstitucionalidad.</w:t>
        <w:br/>
        <w:br/>
        <w:t>La multa: la política criminal contemporánea adjudica a la multa cada vez mayor</w:t>
        <w:br/>
        <w:t>importancia, especialmente como sustitutivo de las penas cortas privativas de libertad,</w:t>
        <w:br/>
        <w:t>proceso que se ha intensificado como consecuencia de la crisis que padece la pena de</w:t>
        <w:br/>
        <w:t>prisión. También la multa es una genuina pena pública que cumple fines retributivos y</w:t>
        <w:br/>
        <w:t>preventivos, con la particularidad de que como opera privando al sujeto de parte de su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patrimonio como instrumento de motivación, tiene características que comparte con las</w:t>
        <w:br/>
        <w:t>sanciones pecuniarias del derecho penal administrativo.</w:t>
        <w:br/>
        <w:br/>
        <w:t>La inhabilitación: la privación de derechos que genera la pena de inhabilitación encuentra</w:t>
        <w:br/>
        <w:t>sentido en la teoría retributiva, ya que es un mal que se impone como consecuencia de la</w:t>
        <w:br/>
        <w:t>ilicitud y la culpabilidad que expresa una condena por la comisión de un hecho punible.</w:t>
        <w:br/>
        <w:t>Desde la óptica de las teorías relativas no parece cuestionable que cumple una finalidad</w:t>
        <w:br/>
        <w:t>preventivo general, tanto negativa como positiva.</w:t>
        <w:br/>
        <w:br/>
        <w:t>Alternativas a la prisión</w:t>
        <w:br/>
        <w:br/>
        <w:t>Suspensión de juicio a prueba</w:t>
        <w:br/>
        <w:t>ARTÍCULO 76.- La suspensión del juicio a prueba se regirá de conformidad con lo previsto</w:t>
        <w:br/>
        <w:br/>
        <w:t>en las leyes procesales correspondientes. Ante la falta de regulación total o parcial, se</w:t>
        <w:br/>
        <w:t>aplicarán las disposiciones de este Título.</w:t>
        <w:br/>
        <w:br/>
        <w:t>ARTÍCULO 76 bis.- El imputado de un delito de acción pública reprimido con pena de</w:t>
        <w:br/>
        <w:t>reclusión o prisión cuyo máximo no exceda de tres años, podrá solicitar la suspensión del</w:t>
        <w:br/>
        <w:t>juicio a prueba...</w:t>
        <w:br/>
        <w:br/>
        <w:t>Condiciones:</w:t>
        <w:br/>
        <w:t>1. Asolicitud del imputado</w:t>
        <w:br/>
        <w:br/>
        <w:t>2. Previo al juicio</w:t>
        <w:br/>
        <w:br/>
        <w:t>3. Pena menor a 3 años</w:t>
        <w:br/>
        <w:br/>
        <w:t>4. Que el imputado se ofrezca a reparar el daño en la medida de lo posible</w:t>
        <w:br/>
        <w:br/>
        <w:t>5. El plazo de suspensión es de 1 a 3 años según la gravedad del delito, durante ese</w:t>
        <w:br/>
        <w:t>tiempo se suspenderá la prescripción de la acción penal. (art. 76 ter)</w:t>
        <w:br/>
        <w:br/>
        <w:t>6. El fiscal tiene que estar de acuerdo</w:t>
        <w:br/>
        <w:br/>
        <w:t>7. Lavíctima será citada a la audiencia para que diga si acepta o no la reparación</w:t>
        <w:br/>
        <w:t>8. Medidas de prueba (art. 27 bis)</w:t>
        <w:br/>
        <w:br/>
        <w:t>Condenación condicional</w:t>
        <w:br/>
        <w:br/>
        <w:t>ARTÍCULO 26.- En los casos de primera condena a pena de prisión que no exceda de tres</w:t>
        <w:br/>
        <w:t>años, será facultad de los tribunales disponer en el mismo pronunciamiento que se deje en</w:t>
        <w:br/>
        <w:t>suspenso el cumplimiento de la pena. Esta decisión deberá ser fundada, bajo sanción de</w:t>
        <w:br/>
        <w:t>nulidad, en la personalidad moral del condenado, su actitud posterior al delito, los motivos</w:t>
        <w:br/>
        <w:t>que lo impulsaron a delinquir, la naturaleza del hecho y las demás circunstancias que</w:t>
        <w:br/>
        <w:t>demuestren la inconveniencia de aplicar efectivamente la privación de libertad. El tribunal</w:t>
        <w:br/>
        <w:t>requerirá las informaciones pertinentes para formar criterio, pudiendo las partes aportar</w:t>
        <w:br/>
        <w:t>también la prueba útil a tal efecto.</w:t>
        <w:br/>
        <w:br/>
        <w:t>Igual facultad tendrán los tribunales en los casos de concurso de delitos si la pena impuesta</w:t>
        <w:br/>
        <w:t>al reo no excediera los tres años de prisión.</w:t>
        <w:br/>
        <w:br/>
        <w:t>No procederá la condenación condicional respecto de las penas de multa o inhabilitación.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C ei , -</w:t>
        <w:br/>
        <w:br/>
        <w:t>Condiciones:</w:t>
        <w:br/>
        <w:t>1. Primer delito</w:t>
        <w:br/>
        <w:t>2. Pena menora tres años</w:t>
        <w:br/>
        <w:t>3. Medidas de prueba (art. 27 bis)</w:t>
        <w:br/>
        <w:br/>
        <w:t>ARTÍCULO 27.- La condenación se tendrá como no pronunciada si dentro del término de</w:t>
        <w:br/>
        <w:t>cuatro años, contados a partir de la fecha de la sentencia firme, el condenado no cometiere</w:t>
        <w:br/>
        <w:t>un nuevo delito. Si cometiere un nuevo delito, sufrirá la pena impuesta en la primera</w:t>
        <w:br/>
        <w:t>condenación y la que le correspondiere por el segundo delito, conforme con lo dispuesto</w:t>
        <w:br/>
        <w:t>sobre acumulación de penas.</w:t>
        <w:br/>
        <w:br/>
        <w:t>La suspensión podrá ser acordada por segunda vez si el nuevo delito ha sido cometido</w:t>
        <w:br/>
        <w:t>después de haber transcurrido ocho años a partir de la fecha de la primera condena firme.</w:t>
        <w:br/>
        <w:t>Este plazo se elevará a diez años, si ambos delitos fueran dolosos.</w:t>
        <w:br/>
        <w:br/>
        <w:t>En los casos de sentencias recurridas y confirmadas, en cuanto al carácter condicional de la</w:t>
        <w:br/>
        <w:t>condena, los plazos se computarán desde la fecha del pronunciamiento originario.</w:t>
        <w:br/>
        <w:br/>
        <w:t>Libertad condicional</w:t>
        <w:br/>
        <w:br/>
        <w:t>Es un instrumento de la política criminal del Estado consecuencia del sistema progresivo, en</w:t>
        <w:br/>
        <w:t>cuya virtud la ley prevé que el condenado a una pena privativa de libertad cumpla la última</w:t>
        <w:br/>
        <w:t>etapa en un régimen controlado de libertad ambulatoria.</w:t>
        <w:br/>
        <w:br/>
        <w:t>Si bien desde una óptica retributiva puede ser apreciada como una rectificación, destinada a</w:t>
        <w:br/>
        <w:t>corregir excesos de la individualización judicial de la pena, está más vinculada a criterios de</w:t>
        <w:br/>
        <w:t>prevención especial que fundamentan su conveniencia, para los casos en que el ideal de</w:t>
        <w:br/>
        <w:t>resocialización es logrado prematuramente, careciendo de utilidad prolongar el encierro.</w:t>
        <w:br/>
        <w:br/>
        <w:t>La libertad condicional es un derecho siempre y cuando se cumplan los requisitos</w:t>
        <w:br/>
        <w:t>estipulados en el código. Si no la otorgan al momento de solicitarla, se deberá esperar 5</w:t>
        <w:br/>
        <w:t>años para volver a realizar la solicitud.</w:t>
        <w:br/>
        <w:br/>
        <w:t>ARTÍCULO 13.- El condenado a reclusión o prisión perpetua que hubiere cumplido treinta y</w:t>
        <w:br/>
        <w:t>cinco (35) años de condena, el condenado a reclusión o a prisión por más de tres (3) años</w:t>
        <w:br/>
        <w:t>que hubiere cumplido los dos tercios, y el condenado a reclusión o prisión, por tres (3) años</w:t>
        <w:br/>
        <w:t>o menos, que hubiere cumplido un (1) año de reclusión u ocho (8) meses de prisión,</w:t>
        <w:br/>
        <w:t>observando con regularidad los reglamentos carcelarios, podrán obtener la libertad por</w:t>
        <w:br/>
        <w:t>resolución judicial, previo informe de la dirección del establecimiento e informe de peritos</w:t>
        <w:br/>
        <w:t>que pronostique en forma individualizada y favorable su reinserción social, bajo las</w:t>
        <w:br/>
        <w:t>siguientes condicione:</w:t>
        <w:br/>
        <w:t>1%.- Residir en el lugar que determine el auto de soltur:</w:t>
        <w:br/>
        <w:t>29.- Observar las reglas de inspección que fije el mismo auto, especialmente la obligación</w:t>
        <w:br/>
        <w:t>de abstenerse de consumir bebidas alcohólicas o utilizar sustancias estupefacientes;</w:t>
        <w:br/>
        <w:br/>
        <w:t>30.- Adoptar en el plazo que el auto determine, oficio, arte, industria o profesión, si no tuviere</w:t>
        <w:br/>
        <w:t>medios propios de subsistencia;</w:t>
        <w:br/>
        <w:br/>
        <w:t>49.- No cometer nuevos delitos;</w:t>
        <w:br/>
        <w:br/>
        <w:t>5".- Someterse al cuidado de un patronato, indicado por las autoridades competentes;</w:t>
        <w:br/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6%.- Someterse a tratamiento médico, psiquiátrico o psicológico, que acrediten su necesidad</w:t>
        <w:br/>
        <w:t>y eficacia de acuerdo al consejo de peritos.</w:t>
        <w:br/>
        <w:br/>
        <w:t>Estas condiciones, a las que el juez podrá añadir cualquiera de las reglas de conducta</w:t>
        <w:br/>
        <w:t>contempladas en el artículo 27 bis, regirán hasta el vencimiento de los términos de las</w:t>
        <w:br/>
        <w:t>penas temporales y hasta diez (10) años más en las perpetuas, a contar desde el día del</w:t>
        <w:br/>
        <w:t>otorgamiento de la libertad condicional.</w:t>
        <w:br/>
        <w:br/>
        <w:t>Reincidencia</w:t>
        <w:br/>
        <w:br/>
        <w:t>ARTÍCULO 50.- Habrá reincidencia siempre que quien hubiera cumplido, total o</w:t>
        <w:br/>
        <w:t>parcialmente, pena privativa de libertad impuesta por un tribunal del país cometiere un</w:t>
        <w:br/>
        <w:t>nuevo delito punible también con esa clase de pena.</w:t>
        <w:br/>
        <w:br/>
        <w:t>La condena sufrida en el extranjero se tendrá en cuenta para la reincidencia si ha sido</w:t>
        <w:br/>
        <w:t>pronunciada por razón de un delito que pueda, según la ley argentina, dar lugar a</w:t>
        <w:br/>
        <w:t>extradición.</w:t>
        <w:br/>
        <w:br/>
        <w:t>No dará lugar a reincidencia la pena cumplida por delitos políticos, los previstos</w:t>
        <w:br/>
        <w:t>exclusivamente en el Código de Justicia Militar, los amnistiados o los cometidos por</w:t>
        <w:br/>
        <w:t>menores de dieciocho años de edad. La pena sufrida no se tendrá en cuenta a los efectos</w:t>
        <w:br/>
        <w:t>de la reincidencia cuando desde su cumplimiento hubiera transcurrido un término igual a</w:t>
        <w:br/>
        <w:t>aquél por la que fuera impuesta, que nunca excederá de diez ni será inferior a cinco años.</w:t>
        <w:br/>
        <w:br/>
        <w:t>Por la influencia de la teoría de la prevención especial, el principal efecto para los casos de</w:t>
        <w:br/>
        <w:t>reincidencia ha sido siempre agravar la escala penal del segundo delito, consecuencia</w:t>
        <w:br/>
        <w:t>expresamente derogada en el derecho argentino a mediados de la década de los ochenta,</w:t>
        <w:br/>
        <w:t>como consecuencia de la sanción de la ley de reformas 23.057.</w:t>
        <w:br/>
        <w:br/>
        <w:t>Sin embargo, el derecho vigente mantiene una serie de consecuencias más gravosas si el</w:t>
        <w:br/>
        <w:t>condenado es reincidente</w:t>
        <w:br/>
        <w:br/>
        <w:t>a) impedirle la condena de ejecución condicional (art. 26, párr. 19).</w:t>
        <w:br/>
        <w:br/>
        <w:t>b) obstaculizar su libertad condicional (art. 14).</w:t>
        <w:br/>
        <w:br/>
        <w:t>C) prever la reclusión por tiempo indeterminado, como accesoria de la última condena, en</w:t>
        <w:br/>
        <w:t>supuestos de multirreincidencia (art. 52).</w:t>
        <w:br/>
        <w:br/>
        <w:t>No hay lugar a los delitos de reincidencia para:</w:t>
        <w:br/>
        <w:t>* Delitos políticos</w:t>
        <w:br/>
        <w:t>* Delitos previstos en el código de justicia militar (derogado), hoy en día incorporados</w:t>
        <w:br/>
        <w:t>al código penal.</w:t>
        <w:br/>
        <w:t>* Delitos cometidos por menores de 18 años (menores punibles); en las pena de</w:t>
        <w:br/>
        <w:t>menor (ley 22.278) se aplica la pena con escala disminuida como la tentativa.- Los amnistiados.</w:t>
        <w:br/>
        <w:br/>
        <w:t>Al momento de aplicación de la pena, la reincidencia se considera como agravante; y se</w:t>
        <w:br/>
        <w:t>tiene en cuenta para NO conceder la excarcelación. La segunda pena será de efectivo</w:t>
        <w:br/>
        <w:t>cumplimiento.</w:t>
        <w:br/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Hay algunos cuestionamientos a la reincidencia debido a que el agravante de la pena no se</w:t>
        <w:br/>
        <w:t>funda en el 2do delito sino en el primero, el cual ya fue juzgado; y esto viola el principio ne</w:t>
        <w:br/>
        <w:t>bis in idem (no se puede juzgar dos veces un mismo hecho).</w:t>
        <w:br/>
        <w:br/>
        <w:t>Medidas de seguridad</w:t>
        <w:br/>
        <w:br/>
        <w:t>Distinción entre penas y medidas de seguridad</w:t>
        <w:br/>
        <w:br/>
        <w:t>El punto de partida de la formulación de un criterio de distinción tradicional entre estos dos</w:t>
        <w:br/>
        <w:t>instrumentos a disposición del Estado, parte de que mientras la pena tiene contenido</w:t>
        <w:br/>
        <w:t>expiatorio, la medida de seguridad concreta una privación de derechos que persigue una</w:t>
        <w:br/>
        <w:t>finalidad tutelar que por lo mismo, no impone sufrimiento al destinatario.</w:t>
        <w:br/>
        <w:br/>
        <w:t>Además, como la medida es consecuencia de un estado peligroso, no puede tener un</w:t>
        <w:br/>
        <w:t>término preciso de expiración, como sucede con la pena. Se fundamenta su duración</w:t>
        <w:br/>
        <w:t>indeterminada, en que la medida sólo debe cesar cuando haya desaparecido la situación de</w:t>
        <w:br/>
        <w:t>peligro que fundamentó su imposición, esto es cuando el sujeto que la soporta haya sido</w:t>
        <w:br/>
        <w:t>resocializado, enmendado o en su caso inocuizado.</w:t>
        <w:br/>
        <w:br/>
        <w:t>Legitimidad</w:t>
        <w:br/>
        <w:br/>
        <w:t>Desde la adopción del sistema de doble vía, las razones de utilidad social que explican la</w:t>
        <w:br/>
        <w:t>existencia de medidas de seguridad se vinculan con las tradicionales teorías preventivas,</w:t>
        <w:br/>
        <w:t>que han puesto de manifiesto una evidente imposibilidad para fundamentar por qué es</w:t>
        <w:br/>
        <w:t>legítimo que el Estado las utilice.</w:t>
        <w:br/>
        <w:br/>
        <w:t>Pese a que toda medida de seguridad supone una restricción de derechos de naturaleza</w:t>
        <w:br/>
        <w:t>coactiva, la doctrina dominante suele distinguir las que están previstas en el derecho</w:t>
        <w:br/>
        <w:t>argentino como medidas curativas y educativas, atendiendo a la finalidad asistencial que</w:t>
        <w:br/>
        <w:t>procuran, clasificación que toma en consideración las características de los sujetos que son</w:t>
        <w:br/>
        <w:t>destinatarios de las mismas.</w:t>
        <w:br/>
        <w:br/>
        <w:t>Luego de la reforma introducida por la ley 23.050, han quedado suprimidas de nuestro</w:t>
        <w:br/>
        <w:t>derecho las llamadas medidas de seguridad eliminatorias que antes consagraba el art. 52,</w:t>
        <w:br/>
        <w:t>ya que la consecuencia prevista en el texto vigente, limitada a supuestos de</w:t>
        <w:br/>
        <w:t>multirreincidencia, debe ser apreciada como una modalidad de calificación de la pena y no</w:t>
        <w:br/>
        <w:t>una medida de seguridad.</w:t>
        <w:br/>
        <w:br/>
        <w:t>Se aplican ante la presencia de un injusto penal; en nivel de análisis, se llega a la acción</w:t>
        <w:br/>
        <w:t>tipica y antijuridica (ATA).</w:t>
        <w:br/>
        <w:br/>
        <w:t>Al llegar al nivel de culpabilidad se analiza la imputabilidad de la persona. La inimputabilidad</w:t>
        <w:br/>
        <w:t>puede darse ante:</w:t>
        <w:br/>
        <w:t>&gt; Menores de 16: en principio, el régimen penal juvenil argentino es autónomo y</w:t>
        <w:br/>
        <w:t>establece un esquema diferenciado de persecución penal para los adolescentes</w:t>
        <w:br/>
        <w:t>menores a 18 años, a los cuales considera punibles (pasibles de sanción penal) a</w:t>
        <w:br/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los adolescentes entre 16 a 18 años que hayan cometido delitos cuyo máximo de</w:t>
        <w:br/>
        <w:t>pena exceda los dos años de prisión. Así pues, no pueden ser castigados los</w:t>
        <w:br/>
        <w:t>adolescentes menores a 16 años al momento del hecho y/o que hayan cometido un</w:t>
        <w:br/>
        <w:t>delito que no tenga una pena de prisión mayor a 2 años. El juez puede privar al</w:t>
        <w:br/>
        <w:t>menor de sus contactos familiares y privarlo de la libertad en un instituto, con total</w:t>
        <w:br/>
        <w:t>independencia del real grado de vinculación del menor a un hecho delictivo y/o el</w:t>
        <w:br/>
        <w:t>resultado de la causa penal, y luego, al cumplir la mayoria de edad, terminar de</w:t>
        <w:br/>
        <w:t>cumplir la condena en una carcel para adultos.</w:t>
        <w:br/>
        <w:br/>
        <w:t>3 Insuficiencia de las facultades mentales: en la época del Positivismo Criminológico</w:t>
        <w:br/>
        <w:t>(S XIX - XX, Ferri, Garofalo, Lombroso) se sostenía que los locos y los delincuentes</w:t>
        <w:br/>
        <w:t>deberían ir a un manicomio como medida de seguridad. Luego surgió el Derecho</w:t>
        <w:br/>
        <w:t>Penal de Doble Vía, es decir, cárcel para los delincuentes (imputados susceptibles</w:t>
        <w:br/>
        <w:t>de culpabilidad) y manicomio para los locos (imputados insusceptibles de</w:t>
        <w:br/>
        <w:t>culpabilidad declarados judicialmente). En este sentido, las medidas de seguridad no</w:t>
        <w:br/>
        <w:t>presentan ningún límite, se imponen siempre que el juez las disponga (esto es</w:t>
        <w:br/>
        <w:t>arbitrario y va en contra de la garantía de culpabilidad y del principio de</w:t>
        <w:br/>
        <w:t>proporcionalidad). Se habla que la medida de seguridad se implementa hasta “que</w:t>
        <w:br/>
        <w:t>se deje de ser peligroso”, pero el problema es que no está establecido cuando una</w:t>
        <w:br/>
        <w:t>persona deja de ser considerada peligrosa, no está definido por el código penal. El</w:t>
        <w:br/>
        <w:t>concepto positivista de peligrosidad planteaba que una persona es peligrosa cuando</w:t>
        <w:br/>
        <w:t>cometió un delito o cuando es propenso a hacerlo.</w:t>
        <w:br/>
        <w:br/>
        <w:t>Bohm publicó un artículo mediante el cual plantea que la gente va al manicomio de por vida</w:t>
        <w:br/>
        <w:t>y plantea que los informes realizados por los médicos para diagnosticar a la persona</w:t>
        <w:br/>
        <w:t>supuestamente enferma no son certeros. Aquí aparece un problema ya que surge la duda</w:t>
        <w:br/>
        <w:t>de sí se puede encerrar a alguien de por vida sin certeza.</w:t>
        <w:br/>
        <w:br/>
        <w:t>Culpabilidad y peligrosidad</w:t>
        <w:br/>
        <w:br/>
        <w:t>Por culpabilidad se entiende el conjunto de presupuestos o caracteres que debe tener una</w:t>
        <w:br/>
        <w:t>conducta para que le sea reprochada jurídicamente a su autor, ésta se entiende como el</w:t>
        <w:br/>
        <w:t>elemento subjetivo del delito que comprende el juicio de reproche por la ejecución de un</w:t>
        <w:br/>
        <w:t>hecho contrario a lo mandado por la ley. El autor no será reprochable en los casos de</w:t>
        <w:br/>
        <w:t>inimputabilidad o cuando actúe bajo error de prohibición invencible.</w:t>
        <w:br/>
        <w:br/>
        <w:t>Peligrosidad es una circunstancia personal del delincuente que lo hace socialmente</w:t>
        <w:br/>
        <w:t>temible por su malignidad, esto es, la perversidad constante y activa que se debe esperar</w:t>
        <w:br/>
        <w:t>de parte del mismo autor del delito, entendida también como la saña y maldad manifestada</w:t>
        <w:br/>
        <w:t>por el sujeto activo del ilícito penal en la realización de los actos criminales.</w:t>
        <w:br/>
        <w:br/>
        <w:t>Doble vía del derecho penal</w:t>
        <w:br/>
        <w:br/>
        <w:t>En el derecho argentino, como en todos los sistemas jurídicos que adoptaron el llamado</w:t>
        <w:br/>
        <w:t>sistema de doble vía, los códigos penales prevén dos recursos para concretar la reacción</w:t>
        <w:br/>
        <w:t>estatal frente al delito:</w:t>
        <w:br/>
        <w:t>1. La pena, que es la consecuencia jurídica que se aplica por la comisión de un hecho</w:t>
        <w:br/>
        <w:t>punible y por ello, su imposición está condicionada a que en el proceso se haya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acreditado que el acusado ha sido autor o partícipe de un comportamiento típico,</w:t>
        <w:br/>
        <w:t>antijurídico y culpable.</w:t>
        <w:br/>
        <w:br/>
        <w:t>2. La medida de seguridad, que es la consecuencia jurídica en los casos en que se ha</w:t>
        <w:br/>
        <w:t>cometido una conducta típica y antijurídica por un sujeto declarado inimputable en el</w:t>
        <w:br/>
        <w:t>proceso penal, para quien la ley prevé una restricción de derechos que encuentra</w:t>
        <w:br/>
        <w:t>fundamento en razones preventivas.</w:t>
        <w:br/>
        <w:br/>
        <w:t>Extinción de acciones y penas</w:t>
        <w:br/>
        <w:br/>
        <w:t>Son causas de extinción de la acción penal, la muerte del imputado, la amnistía, la</w:t>
        <w:br/>
        <w:t>prescripción, la renuncia del agraviado en los delitos de acción privada, la aplicación de un</w:t>
        <w:br/>
        <w:t>criterio de oportunidad prevista en las leyes procesales, la conciliación o reparación integral</w:t>
        <w:br/>
        <w:t>del perjuicio según las mismas leyes procesales, y el cumplimiento de las condiciones</w:t>
        <w:br/>
        <w:t>establecidas para la suspensión del proceso a prueba (art. 59). Extingue también la acción</w:t>
        <w:br/>
        <w:t>penal el pago, en los delitos reprimidos con pena de multa.</w:t>
        <w:br/>
        <w:br/>
        <w:t>Delitos contra las personas</w:t>
        <w:br/>
        <w:br/>
        <w:t>Delitos contra la vida</w:t>
        <w:br/>
        <w:br/>
        <w:t>Aquellos tipos penales que sólo tienen relación con el aspecto físico de las personas. Los</w:t>
        <w:br/>
        <w:t>delitos contra la vida protegen la vida misma y la integridad humana.</w:t>
        <w:br/>
        <w:br/>
        <w:t>Homicidio simple</w:t>
        <w:br/>
        <w:br/>
        <w:t>ARTÍCULO 79. - Se aplicará reclusión o prisión de ocho a veinticinco años, al que matare a</w:t>
        <w:br/>
        <w:t>otro siempre que en este código no se estableciere otra pena.</w:t>
        <w:br/>
        <w:br/>
        <w:t>El bien jurídico protegido es la vida del ser humano vivo y nacido. Esto debe ser analizado</w:t>
        <w:br/>
        <w:t>debido a las controversias que genera el tópico de cuándo comienza la vida humana.</w:t>
        <w:br/>
        <w:br/>
        <w:t>Comienzo de la vida humana: no es posible afirmar un punto exacto en el cual comienza la</w:t>
        <w:br/>
        <w:t>vida humana. Esto no es un tema menor, debido a que causar la muerte del feto (es decir,</w:t>
        <w:br/>
        <w:t>antes de comenzar a nacer) tipifica el delito de aborto, el cual tiene menor pena. Una</w:t>
        <w:br/>
        <w:t>corriente sostiene que desde el momento en el cual el niño nace, comienza la protección al</w:t>
        <w:br/>
        <w:t>bien jurídico que se encuentra en el homicidio. Hay posturas que sostienen que la diferencia</w:t>
        <w:br/>
        <w:t>entre el homicidio y el aborto es la vida dependiente y la vida independiente. Está discucion</w:t>
        <w:br/>
        <w:t>llega a su fin cuando a través de normas constitucionales y de los pactos sobre derechos</w:t>
        <w:br/>
        <w:t>humanos, se estableció que desde el proceso de las contracciones y de los dolores, inicia el</w:t>
        <w:br/>
        <w:t>proceso de nacimiento (cuando inician los procesos internos de expulsión del vientre</w:t>
        <w:br/>
        <w:t>materno).</w:t>
        <w:br/>
        <w:br/>
        <w:t>Fin de la vida humana: la ley argentina toma el momento de la muerte cerebral.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C ei , -</w:t>
        <w:br/>
        <w:br/>
        <w:t>Elementos</w:t>
        <w:br/>
        <w:br/>
        <w:t>Sujeto activo: si es homicidio mediante acción, podrá serlo cualquier persona. Ahora, si se</w:t>
        <w:br/>
        <w:t>causare el homicidio por omisión, sólo será sujeto activo aquel que se encuentre en</w:t>
        <w:br/>
        <w:t>posición de garante (omisión propia / impropia).</w:t>
        <w:br/>
        <w:br/>
        <w:t>Tipo subjetivo: sí se actuó con dolo, el autor deberá conocer qué su acción produce la</w:t>
        <w:br/>
        <w:t>muerte de una persona o sabía qué podría provocarla pero no le importo. Para los tipos</w:t>
        <w:br/>
        <w:t>agravados sólo se admite el dolo directo.</w:t>
        <w:br/>
        <w:br/>
        <w:t>El dolo desaparece en los casos de error de tipo, el cual debe ser invencible (en caso</w:t>
        <w:br/>
        <w:t>contrario será un homicidio culposo). Cuando hay error en la persona, es irrelevante dado</w:t>
        <w:br/>
        <w:t>los valores en juego (equivalencia del valor de las personas).</w:t>
        <w:br/>
        <w:br/>
        <w:t>Antijuricidad: causas de justificación</w:t>
        <w:br/>
        <w:t>Culpabilidad: inimputabilidad o error de prohibición invencible.</w:t>
        <w:br/>
        <w:br/>
        <w:t>Participación</w:t>
        <w:br/>
        <w:br/>
        <w:t>Hay ciertas controversias con respecto a la participación en los homicidios, por ejemplo</w:t>
        <w:br/>
        <w:t>cuando el autor ha tipificado un homicidio agravado pero el partícipe no, como así también</w:t>
        <w:br/>
        <w:t>se podría dar un homicidio agravado por parte del partícipe pero no por parte del autor. En</w:t>
        <w:br/>
        <w:t>base a la tesis del art 79, si los elementos del homicidio agravado existen en el autor, pero</w:t>
        <w:br/>
        <w:t>no en el partícipe, este tipificará un homicidio simple.</w:t>
        <w:br/>
        <w:br/>
        <w:t>Homicidios agravados</w:t>
        <w:br/>
        <w:br/>
        <w:t>ARTÍCULO 80. - Se impondrá reclusión perpetua o prisión perpetua, pudiendo aplicarse lo</w:t>
        <w:br/>
        <w:t>dispuesto en el artículo 52, al que matare:</w:t>
        <w:br/>
        <w:br/>
        <w:t>1- A su ascendiente, descendiente, cónyuge, ex cónyuge, o a la persona con quien</w:t>
        <w:br/>
        <w:t>mantiene o ha mantenido una relación de pareja, mediare o no convivencia. Por el vínculo.</w:t>
        <w:br/>
        <w:t>2- Con ensañamiento (padecimiento no-ordinario e innecesario provocado suficientemente</w:t>
        <w:br/>
        <w:t>por un sujeto a su víctima, sea por el dolor que se le hace experimentar o por la</w:t>
        <w:br/>
        <w:t>prolongación de su agonía; modo cruel de matar), alevosía (estado de indefensión de la</w:t>
        <w:br/>
        <w:t>víctima y el aprovechamiento de este estado por parte del homicida; modo traicionero de</w:t>
        <w:br/>
        <w:t>matar), veneno (sustancia que incorporada a un ser vivo en pequeñas cantidades es capaz</w:t>
        <w:br/>
        <w:t>de producir graves alteraciones funcionales e incluso la muerte) u otro procedimiento</w:t>
        <w:br/>
        <w:t>insidioso (no es suficiente el empleo de veneno, sino que debe suministrarse de modo</w:t>
        <w:br/>
        <w:t>engañoso).</w:t>
        <w:br/>
        <w:br/>
        <w:t>3- Por precio o promesa remuneratoria.</w:t>
        <w:br/>
        <w:br/>
        <w:t>4- Por placer, codicia, odio racial, religioso, de género o a la orientación sexual, identidad de</w:t>
        <w:br/>
        <w:t>género o su expresión.</w:t>
        <w:br/>
        <w:br/>
        <w:t>5- Por un medio idóneo para crear un peligro común.</w:t>
        <w:br/>
        <w:br/>
        <w:t>6- Con el concurso premeditado de dos o más personas (la intención criminal es madurada</w:t>
        <w:br/>
        <w:t>y reflexionada durante cierto lapso de tiempo. Implica no solo la anterioridad de la intención,</w:t>
        <w:br/>
        <w:t>sino también la persistencia de esta hasta la realización del acto).</w:t>
        <w:br/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7- Para preparar, facilitar, consumar u ocultar otro delito o para asegurar sus resultados o</w:t>
        <w:br/>
        <w:t>procurar la inpunidad para sí o para otro o por no haber logrado el fin propuesto al intentar</w:t>
        <w:br/>
        <w:t>otro delito. Crimen en causa</w:t>
        <w:br/>
        <w:br/>
        <w:t>8- A un miembro de las fuerzas de seguridad pública, policiales o penitenciarias, por su</w:t>
        <w:br/>
        <w:t>función, cargo o condición.</w:t>
        <w:br/>
        <w:br/>
        <w:t>9- Abusando de su función o cargo, cuando fuere miembro integrante de las fuerzas de</w:t>
        <w:br/>
        <w:t>seguridad, policiales o del servicio penitenciario.</w:t>
        <w:br/>
        <w:br/>
        <w:t>10 A su superior militar frente a enemigo o tropa formada con armas.</w:t>
        <w:br/>
        <w:br/>
        <w:t>11. A una mujer cuando el hecho sea perpetrado por un hombre y mediare violencia de</w:t>
        <w:br/>
        <w:t>género.</w:t>
        <w:br/>
        <w:br/>
        <w:t>12. Con el propósito de causar sufrimiento a una persona con la que se mantiene o ha</w:t>
        <w:br/>
        <w:t>mantenido una relación en los términos del inciso 1*.</w:t>
        <w:br/>
        <w:br/>
        <w:t>Cuando en el caso del inciso 1* de este artículo, mediaren circunstancias extraordinarias de</w:t>
        <w:br/>
        <w:t>atenuación, el juez podrá aplicar prisión o reclusión de ocho (8) a veinticinco (25) años. Esto</w:t>
        <w:br/>
        <w:t>no será aplicable a quien anteriormente hubiera realizado actos de violencia contra la mujer</w:t>
        <w:br/>
        <w:t>víctima.</w:t>
        <w:br/>
        <w:br/>
        <w:t>Criminis causae (80 inc 7): Homicidio que se realiza con el fin de cometer otro delito, el</w:t>
        <w:br/>
        <w:t>cual puede ser cometido por quién mata o por otra persona. El homicidio se tipifica tanto</w:t>
        <w:br/>
        <w:t>para preparar, para facilitar como para ocultar otro delito. Se requiere dolo directo. Si se</w:t>
        <w:br/>
        <w:t>realiza otro delito, será concurso real debido a que son dos acciones distintas que tipifican</w:t>
        <w:br/>
        <w:t>dos delitos distintos. Para diferenciar el homicidio criminis causae del delito del art. 165 CP</w:t>
        <w:br/>
        <w:t>(homicidio como resultado de un robo) debe advertirse que si bien ambos delitos son</w:t>
        <w:br/>
        <w:t>dolosos el homicidio en ocasión de robo admite culpa, sin embargo lo que los diferencia es</w:t>
        <w:br/>
        <w:t>que el tipo del art. 80 inc. 7% requiere dolo directo y la conexidad con otro delito, es</w:t>
        <w:br/>
        <w:t>necesario que se plasme el nexo psicológico entre el homicidio y la otra figura, es decir la</w:t>
        <w:br/>
        <w:t>preordenación anticipada, que el fin delictuoso funcione como motivo determinante del</w:t>
        <w:br/>
        <w:t>homicidio, lo requiere una decisión que puede incluso producirse súbitamente en la</w:t>
        <w:br/>
        <w:t>ejecución del hecho. Se dan los presupuestos del homicidio criminis causae si el imputado</w:t>
        <w:br/>
        <w:t>dio muerte a la víctima con la finalidad específica de preparar o facilitar el robo en su</w:t>
        <w:br/>
        <w:t>domicilio.</w:t>
        <w:br/>
        <w:br/>
        <w:t>Homicidios atenuados</w:t>
        <w:br/>
        <w:br/>
        <w:t>ARTÍCULO 81. - Se impondrá reclusión de tres a seis años, o prisión de uno a tres años:</w:t>
        <w:br/>
        <w:br/>
        <w:t>a) Al que matare a otro, encontrándose en un estado de emoción violenta y que las</w:t>
        <w:br/>
        <w:t>circunstancias hicieren excusable.</w:t>
        <w:br/>
        <w:br/>
        <w:t>b) Al que, con el propósito de causar un daño en el cuerpo o en la salud, produjere la</w:t>
        <w:br/>
        <w:t>muerte de alguna persona, cuando el medio empleado no debía razonablemente ocasionar</w:t>
        <w:br/>
        <w:t>la muerte.</w:t>
        <w:br/>
        <w:br/>
        <w:t>Emoción violenta: la criminalidad del autor es menor, mata debido a la fuerza impulsada</w:t>
        <w:br/>
        <w:t>por su ánimo y encuentra su causa en la conducta de la víctima. Hay una menor capacidad</w:t>
        <w:br/>
        <w:t>de culpabilidad. Es un estado de excitación del ánimo tan fuerte que hace que se derriben</w:t>
        <w:br/>
        <w:t>los frenos inhibitorios de la voluntad pero no se deben perder tales frenos, sino estaríamos</w:t>
        <w:br/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C ei , -</w:t>
        <w:br/>
        <w:br/>
        <w:t>hablando de un sujeto insusceptible de culpabilidad o inimputable. En general dejan una</w:t>
        <w:br/>
        <w:t>amnesia temporal; son estados que la doctrina llama “perturbación de la conciencia”.</w:t>
        <w:br/>
        <w:br/>
        <w:t>Homicidio preterintencional: cuando el agresor actúa con la intención de provocar</w:t>
        <w:br/>
        <w:t>lesiones a otra persona, con un medio idóneo para ello, pero finalmente le provoca la</w:t>
        <w:br/>
        <w:t>muerte. Así, se tiene en cuenta la intención (que no es la de matar) y el medio (que no</w:t>
        <w:br/>
        <w:t>debía razonablemente ocasionar la muerte).</w:t>
        <w:br/>
        <w:br/>
        <w:t>Elementos: una primera parte dolosa y una segunda parte culposa; medio razonablemente</w:t>
        <w:br/>
        <w:t>no deba causar la muerte; va más allá de la intención.</w:t>
        <w:br/>
        <w:br/>
        <w:t>El art. 82 es una suma de la emoción violenta (art. 81, inc 1 a) y el agravante por el vínculo</w:t>
        <w:br/>
        <w:t>(art. 80, 1).</w:t>
        <w:br/>
        <w:br/>
        <w:t>Homicidio culposo</w:t>
        <w:br/>
        <w:br/>
        <w:t>ARTÍCULO 84. -Será reprimido con prisión de uno (1) a cinco (5) años e inhabilitación</w:t>
        <w:br/>
        <w:t>especial, en su caso, por cinco (5) a diez (10) años el que por imprudencia, negligencia,</w:t>
        <w:br/>
        <w:t>impericia en su arte o profesión o inobservancia de los reglamentos o de los deberes a su</w:t>
        <w:br/>
        <w:t>cargo causare a otro la muerte.</w:t>
        <w:br/>
        <w:br/>
        <w:t>El mínimo de la pena se elevará a dos (2) años si fueren más de una las víctimas fatales.</w:t>
        <w:br/>
        <w:br/>
        <w:t>El bien jurídico protegido o, con más precisión, el bien jurídico afectado, es la vida humana</w:t>
        <w:br/>
        <w:t>producto de conductas que resultan violatorias del deber de cuidado.</w:t>
        <w:br/>
        <w:br/>
        <w:t>Existen dos sistemas legislativos en derecho comparado en relación a la tipificación de los</w:t>
        <w:br/>
        <w:t>delitos culposos (también denominados imprudentes), a saber, el numerus clausus (sólo</w:t>
        <w:br/>
        <w:t>son culposos los tipos previstos como tales) y el numerus apertus (todos los delitos dolosos</w:t>
        <w:br/>
        <w:t>admiten ser cometidos culposamente, en cuyo caso la pena disminuye). Como se sabe el</w:t>
        <w:br/>
        <w:t>primer sistema es el consagrado en nuestro derecho y las legislaciones comparadas más</w:t>
        <w:br/>
        <w:t>avanzadas y el segundo es actualmente abandonado porque contraría el carácter</w:t>
        <w:br/>
        <w:br/>
        <w:t>fragmentario del Derecho Penal expandiéndolo inadecuadamente.</w:t>
        <w:br/>
        <w:br/>
        <w:t>Se señala que la figura del homicidio culposo constituye un tipo penal abierto porque el</w:t>
        <w:br/>
        <w:t>legislador no puede prever la infinidad de conductas violatorias del deber de cuidado que</w:t>
        <w:br/>
        <w:t>provoquen la muerte y es por eso que encomienda al juez cerrar el tipo determinando cuál</w:t>
        <w:br/>
        <w:t>era el deber de cuidado que tenía el autor en las circunstancias concretas de un caso</w:t>
        <w:br/>
        <w:t>determinado.</w:t>
        <w:br/>
        <w:br/>
        <w:t>En la figura simple, la acción típica consistirá en violar el deber de cuidado y como</w:t>
        <w:br/>
        <w:t>consecuencia de ello producir el resultado típico: causar la muerte a otro por imprudencia,</w:t>
        <w:br/>
        <w:t>negligencia, impericia en su arte o profesión o inobservancia de los reglamentos o de los</w:t>
        <w:br/>
        <w:t>deberes a su cargo.</w:t>
        <w:br/>
        <w:br/>
        <w:t>En las figuras agravadas, la acción típica será la misma. En efecto, se deberá violar el deber</w:t>
        <w:br/>
        <w:t>de cuidado y como consecuencia de ello producir el resultado típico: causar la muerte de al</w:t>
        <w:br/>
        <w:t>menos dos personas o, causar la muerte de una o más personas por haber realizado una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conducción imprudente, negligente, inexperta o antirreglamentaria de un vehículo</w:t>
        <w:br/>
        <w:t>automotor.</w:t>
        <w:br/>
        <w:br/>
        <w:t>En este contexto, tradicionalmente se sostiene que la imprudencia se caracteriza por un</w:t>
        <w:br/>
        <w:t>exceso en el obrar (precipitación, ligereza, temeridad que hace que el imprudente haga algo</w:t>
        <w:br/>
        <w:t>que la prudencia no aconseja hacer); la negligencia como un defecto en el obrar (descuido,</w:t>
        <w:br/>
        <w:t>desatención, falta de preocupación, que hace que el negligente no haga algo que la</w:t>
        <w:br/>
        <w:t>prudencia aconseja hacer); la impericia en el arte o profesiónl (figura conocida como “culpa</w:t>
        <w:br/>
        <w:t>profesional”) como la inhabilidad o inidoneidad en el obrar en virtud de no respetar la lex</w:t>
        <w:br/>
        <w:t>artis; la inobservancia de reglamentos, como la infracción a toda actividad reglada; y la</w:t>
        <w:br/>
        <w:t>inobservancia de deberes de cuidado como todo comportamiento contraventor de las reglas</w:t>
        <w:br/>
        <w:t>generales de la debida atención.</w:t>
        <w:br/>
        <w:br/>
        <w:t>Aborto</w:t>
        <w:br/>
        <w:br/>
        <w:t>ARTICULO 85. - El que causare un aborto será reprimido:</w:t>
        <w:br/>
        <w:br/>
        <w:t>19 Con reclusión o prisión de tres a diez años, si obrare sin consentimiento de la mujer. Esta</w:t>
        <w:br/>
        <w:t>pena podrá elevarse hasta quince años, si el hecho fuere seguido de la muerte de la mujer.</w:t>
        <w:br/>
        <w:t>2* Con reclusión o prisión de uno a cuatro años, si obrare con consentimiento de la mujer.</w:t>
        <w:br/>
        <w:t>El máximum de la pena se elevará a seis años, si el hecho fuere seguido de la muerte de la</w:t>
        <w:br/>
        <w:t>mujer.</w:t>
        <w:br/>
        <w:br/>
        <w:t>Hay pena más alta si se actúa sin consentimiento de la mujer, y aún más elevada todavía sí</w:t>
        <w:br/>
        <w:t>seguido del aborto, sucede la muerte de la misma (aborto por tercero).</w:t>
        <w:br/>
        <w:br/>
        <w:t>El bien jurídico protegido es la vida humana. Otros opinan que el valor protegido es el valor</w:t>
        <w:br/>
        <w:t>socio cultural “esperanza de vida”.</w:t>
        <w:br/>
        <w:br/>
        <w:t>Legalmente, se habla de la muerte provocada del feto, con o sin expulsión del seno materno</w:t>
        <w:br/>
        <w:t>y que sea antes de lo previsto (prematuro). Médicamente se habla de la expulsión del</w:t>
        <w:br/>
        <w:t>producto provocada prematuramente.</w:t>
        <w:br/>
        <w:br/>
        <w:t>Elementos:</w:t>
        <w:br/>
        <w:t>v Existencia de un embarazo (queda fuera de protección el feto mediante fecundación</w:t>
        <w:br/>
        <w:t>in vitro)</w:t>
        <w:br/>
        <w:t>v Vida del feto</w:t>
        <w:br/>
        <w:t>v Muerte a raíz de medios abortivos utilizados a sus efectos mediante la expulsión del</w:t>
        <w:br/>
        <w:t>mismo en un momento anterior a lo indicado.</w:t>
        <w:br/>
        <w:br/>
        <w:t>La protección del feto se basa no sólo en el código penal y en el código civil, sino también</w:t>
        <w:br/>
        <w:t>en tratados internacionales sobre derechos humanos (que tienen raigambre constitucional</w:t>
        <w:br/>
        <w:t>desde la reforma del 94).</w:t>
        <w:br/>
        <w:br/>
        <w:t>Se requiere que sea doloso pero no se aclara qué tipo de dolo. La tentativa de aborto no es</w:t>
        <w:br/>
        <w:t>punible (no se muere el feto, no cumple con uno de los elementos).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C ei , -</w:t>
        <w:br/>
        <w:br/>
        <w:t>Abortos no punibles:</w:t>
        <w:br/>
        <w:br/>
        <w:t>El aborto practicado por un médico diplomado con el consentimiento de la mujer encinta, no</w:t>
        <w:br/>
        <w:t>es punible:</w:t>
        <w:br/>
        <w:br/>
        <w:t>19 Si se ha hecho con el fin de evitar un peligro para la vida o la salud de la madre y si este</w:t>
        <w:br/>
        <w:t>peligro no puede ser evitado por otros medios. (Conflictos de intereses de igual valor; vida</w:t>
        <w:br/>
        <w:t>vs vida. No se debe poder evitar la vida de la madre por otro medio, debe ser la única</w:t>
        <w:br/>
        <w:t>solución posible. La mujer debe prestar pleno consentimiento). Aborto terapéutico.</w:t>
        <w:br/>
        <w:br/>
        <w:t>29 Si el embarazo proviene de una violación o de un atentado al pudor cometido sobre una</w:t>
        <w:br/>
        <w:t>mujer idiota o demente. En este caso, el consentimiento de su representante legal deberá</w:t>
        <w:br/>
        <w:t>ser requerido para el aborto. (Por violación o atentado al pudor contra mujer idiota o</w:t>
        <w:br/>
        <w:t>demente. Hay conflictos entre doctrinas que interpretan que este artículo ampara sólo a</w:t>
        <w:br/>
        <w:t>mujeres idiotas o dementes (y se produce una contradicción con el principio constitucional</w:t>
        <w:br/>
        <w:t>de igualdad ante la ley) o sí prevé los dos casos, violación de cualquier persona y atentado</w:t>
        <w:br/>
        <w:t>al pudor de una idiota o demente). Aborto eugenésico.</w:t>
        <w:br/>
        <w:br/>
        <w:t>Lesiones</w:t>
        <w:br/>
        <w:br/>
        <w:t>Bien jurídico protegido: integridad corporal y salud de la persona humana (aspecto</w:t>
        <w:br/>
        <w:t>anatómico y fisiológico). Se tutela la salud física y la psíquica. El daño implica una</w:t>
        <w:br/>
        <w:t>disminución en la integridad corporal, un daño en la salud o una incapacidad para el trabajo.</w:t>
        <w:br/>
        <w:br/>
        <w:t>Salud: estado en el que el cuerpo humano ejerce sus funciones normalmente, un estado</w:t>
        <w:br/>
        <w:t>completo de bienestar físico, mental y social (según OMS).</w:t>
        <w:br/>
        <w:br/>
        <w:t>Acciones típicas:</w:t>
        <w:br/>
        <w:br/>
        <w:t>* Daño en el cuerpo: toda alteración en la estructura física del organismo. Lo que se</w:t>
        <w:br/>
        <w:t>afecta es la anatomía del cuerpo, pudiendo tratarse de alteraciones internas o</w:t>
        <w:br/>
        <w:t>externas. Es necesario que el hecho deje secuelas de cierta duración en el</w:t>
        <w:br/>
        <w:t>organismo de la víctima.</w:t>
        <w:br/>
        <w:t>- Daño en la salud: alteración en el funcionamiento del organismo de las persona. Se</w:t>
        <w:br/>
        <w:t>puede alterar la salud tanto fisica como psiquica de la persona (alteración patológica</w:t>
        <w:br/>
        <w:t>duradera). Es necesario que se trate de una situación de cierta duración.</w:t>
        <w:br/>
        <w:br/>
        <w:t>Casos especiales:</w:t>
        <w:br/>
        <w:br/>
        <w:t>v Siun sujeto intenta cometer lesiones gravísimas y por razones ajenas a su voluntad,</w:t>
        <w:br/>
        <w:t>termina cometiendo lesiones simples, se le aplicará lesiones gravísimas en grado de</w:t>
        <w:br/>
        <w:t>tentativa</w:t>
        <w:br/>
        <w:br/>
        <w:t>v Si el autor desea cometer lesiones leves y termina cometiendo lesiones graves o</w:t>
        <w:br/>
        <w:t>gravísimas, habrá dos soluciones:</w:t>
        <w:br/>
        <w:br/>
        <w:t>1) Concurso de lesiones leves dolosas en concurso ideal con lesiones graves</w:t>
        <w:br/>
        <w:t>culposas</w:t>
        <w:br/>
        <w:t>2) Siel resultado es imprevisible, se le aplicara solo lesiones leves dolosas</w:t>
        <w:br/>
        <w:br/>
        <w:t>Consumación y tentativa</w:t>
        <w:br/>
        <w:br/>
        <w:t>Consumación: causación de daño en el cuerpo o en la salud de la víctima.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Tentativa: depende del grado de lesión que se quiera causar, lo cual dependerá del dolo</w:t>
        <w:br/>
        <w:t>del autor. Ej: si el sujeto quiere sacar un ojo y no lo logra, seran lesiones graves en</w:t>
        <w:br/>
        <w:t>tentativa.</w:t>
        <w:br/>
        <w:br/>
        <w:t>Lesiones leves</w:t>
        <w:br/>
        <w:br/>
        <w:t>ARTÍCULO 89. - Se impondrá prisión de un mes a un año, al que causare a otro, en el</w:t>
        <w:br/>
        <w:t>cuerpo o en la salud, un daño que no esté previsto en otra disposición de este código.</w:t>
        <w:br/>
        <w:br/>
        <w:t>Son de carácter subsidiario, se aplicará sólo cuando el hecho no este previsto en otra</w:t>
        <w:br/>
        <w:t>disposición del código. Lesiones leves quedan absorbidas cuando el hecho configura el</w:t>
        <w:br/>
        <w:t>delito de tentativa de homicidio, lesiones en riña, duelo, lesiones graves o gravísimas.</w:t>
        <w:br/>
        <w:t>Constituyen delitos independientes de instancia privada, salvo razones de seguridad o de</w:t>
        <w:br/>
        <w:t>interés público.</w:t>
        <w:br/>
        <w:br/>
        <w:t>Lesiones graves</w:t>
        <w:br/>
        <w:br/>
        <w:t>ARTÍCULO 90. - Se impondrá reclusión o prisión de uno a seis años, si la lesión produjere</w:t>
        <w:br/>
        <w:t>una debilitación permanente de la salud, de un sentido, de un órgano, de un miembro o una</w:t>
        <w:br/>
        <w:t>dificultad permanente de la palabra o si hubiere puesto en peligro la vida del ofendido, le</w:t>
        <w:br/>
        <w:t>hubiere inutilizado para el trabajo por más de un mes o le hubiere causado una deformación</w:t>
        <w:br/>
        <w:t>permanente del rostro.</w:t>
        <w:br/>
        <w:br/>
        <w:t>Cuando la lesión produjere una debilitación (disminución en ciertas funciones vitales para el</w:t>
        <w:br/>
        <w:t>ser humano respecto a como era antes de la lesión) permanente de la salud, de un sentido,</w:t>
        <w:br/>
        <w:t>de un órgano, de un miembro o una dificultad permanente de la palabra o si se hubiese</w:t>
        <w:br/>
        <w:t>puesto en peligro la vida del ofendido (debe sera una situación conocida por el autor), le</w:t>
        <w:br/>
        <w:t>hubiere inhabilitado para el trabajo por más de un mes o le hubiere causado una</w:t>
        <w:br/>
        <w:t>deformación permanente en el rostro.</w:t>
        <w:br/>
        <w:br/>
        <w:t>Lesiones gravísimas</w:t>
        <w:br/>
        <w:br/>
        <w:t>ARTÍCULO 91. - Se impondrá reclusión o prisión de tres a diez años, si la lesión produjere</w:t>
        <w:br/>
        <w:t>una enfermedad mental o corporal, cierta o probablemente incurable, la inutilidad</w:t>
        <w:br/>
        <w:t>permanente para el trabajo, la pérdida de un sentido, de un órgano, de un miembro, del uso</w:t>
        <w:br/>
        <w:t>de un órgano o miembro, de la palabra o de la capacidad de engendrar o concebir.</w:t>
        <w:br/>
        <w:br/>
        <w:t>Cuando la lesión produjere una enfermedad mental o corporal, cierta o probablemente</w:t>
        <w:br/>
        <w:t>incurable, la inutilidad permanente para el trabajo, la pérdida de un sentido, de un órgano,</w:t>
        <w:br/>
        <w:t>de un miembro, de la palabra o de la capacidad para engendrar o concebir.</w:t>
        <w:br/>
        <w:br/>
        <w:t>Lesiones calificadas</w:t>
        <w:br/>
        <w:br/>
        <w:t>ARTICULO 92. Si concurriere alguna de las circunstancias enumeradas en el artículo 80, la</w:t>
        <w:br/>
        <w:t>pena será: en el caso del artículo 89, de seis meses a dos años; en el caso del artículo 90,</w:t>
        <w:br/>
        <w:t>de tres a diez años; y en el caso del artículo 91, de tres a quince años.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Lesiones culposas</w:t>
        <w:br/>
        <w:br/>
        <w:t>ARTÍCULO 94. - Se impondrá prisión de un (1) mes a tres (3) años o multa de mil (1.000) a</w:t>
        <w:br/>
        <w:t>quince mil (15.000) pesos e inhabilitación especial por uno (1) a cuatro (4) años, el que por</w:t>
        <w:br/>
        <w:t>imprudencia o negligencia, por impericia en su arte o profesión, o por inobservancia de los</w:t>
        <w:br/>
        <w:t>reglamentos o deberes a su cargo, causare a otro un daño en el cuerpo o en la salud.</w:t>
        <w:br/>
        <w:br/>
        <w:t>Si las lesiones fueran de las descritas en los artículos 90 o 91 y fueren más de una las</w:t>
        <w:br/>
        <w:t>víctimas lesionadas, el mínimo de la pena prevista en el primer párrafo, será de seis (6)</w:t>
        <w:br/>
        <w:t>meses o multa de tres mil (3.000) pesos e inhabilitación especial por dieciocho (18) meses.</w:t>
        <w:br/>
        <w:br/>
        <w:t>Homicidio y lesiones en riña</w:t>
        <w:br/>
        <w:br/>
        <w:t>ARTÍCULO 95. - Cuando en riña o agresión en que tomaren parte más de dos personas,</w:t>
        <w:br/>
        <w:t>resultare muerte o lesiones de las determinadas en los artículos 90 y 91, sin que constare</w:t>
        <w:br/>
        <w:t>quiénes las causaron, se tendrá por autores a todos los que ejercieron violencia sobre la</w:t>
        <w:br/>
        <w:t>persona del ofendido y se aplicará reclusión o prisión de dos a seis años en caso de muerte</w:t>
        <w:br/>
        <w:t>y de uno a cuatro en caso de lesión.</w:t>
        <w:br/>
        <w:br/>
        <w:t>ARTÍCULO 96. - Si las lesiones fueren las previstas en el artículo 89, la pena aplicable será</w:t>
        <w:br/>
        <w:t>de cuatro a ciento veinte días de prisión.</w:t>
        <w:br/>
        <w:br/>
        <w:t>Bien jurídico protegido: vida e integridad psicofísica. Es un delito autónomo contra las</w:t>
        <w:br/>
        <w:t>personas, que supone la intervención de varios individuos (más de 2) en una riña o agresión</w:t>
        <w:br/>
        <w:t>que trasciende en lesiones u homicidio y no de un caso de participación criminal en esos</w:t>
        <w:br/>
        <w:t>delitos.</w:t>
        <w:br/>
        <w:br/>
        <w:t>Concepto de riña y agresión: la riña supone una lucha recíproca y confusa entre más de</w:t>
        <w:br/>
        <w:t>dos personas, que tiene lugar imprevista e instantáneamente, en forma rápida y</w:t>
        <w:br/>
        <w:t>desordenada, sin concierto previo, de manera tal que el desenlace sale del dominio de los</w:t>
        <w:br/>
        <w:t>participantes. Por agresión se entiende al acometimiento de varios contra uno u otros que</w:t>
        <w:br/>
        <w:t>se limitan a defenderse pasivamente, evitando ser golpeados pero sin golpear (si adoptan</w:t>
        <w:br/>
        <w:t>una defensa activa será una riña porque habría reciprocidad), la agresión debe ser</w:t>
        <w:br/>
        <w:t>espontánea.</w:t>
        <w:br/>
        <w:br/>
        <w:t>Indeterminación del autor: es requisito de este tipo penal que no conste quien o quienes</w:t>
        <w:br/>
        <w:t>provocaron el resultado no querido por la norma. En tal caso, por una ficción de autoría</w:t>
        <w:br/>
        <w:t>serán responsables aquellos que hayan ejercido violencia sobre la persona del muerto o</w:t>
        <w:br/>
        <w:t>lesionado. La razón de la pena que se impone es la sospecha, falta de pruebas, presunción</w:t>
        <w:br/>
        <w:t>de haber contribuido a la causación de un homicidio o lesión.</w:t>
        <w:br/>
        <w:br/>
        <w:t>Abuso de armas</w:t>
        <w:br/>
        <w:br/>
        <w:t>ARTÍCULO 104. - Será reprimido con uno a tres años de prisión, el que disparare un arma</w:t>
        <w:br/>
        <w:t>de fuego contra una persona sin herirla.</w:t>
        <w:br/>
        <w:br/>
        <w:t>Esta pena se aplicará aunque se causare herida a que corresponda pena menor, siempre</w:t>
        <w:br/>
        <w:t>que el hecho no importe un delito más grave.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C ei , -</w:t>
        <w:br/>
        <w:br/>
        <w:t>Será reprimida con prisión de quince días a seis meses, la agresión con toda arma, aunque</w:t>
        <w:br/>
        <w:t>no se causare herida.</w:t>
        <w:br/>
        <w:br/>
        <w:t>Abandono de personas</w:t>
        <w:br/>
        <w:br/>
        <w:t>ARTÍCULO 106.- El que pusiere en peligro la vida o la salud de otro, sea colocándolo en</w:t>
        <w:br/>
        <w:t>situación de desamparo, sea abandonando a su suerte a una persona incapaz de valerse y</w:t>
        <w:br/>
        <w:t>a la que deba mantener o cuidar o a la que el mismo autor haya incapacitado, será</w:t>
        <w:br/>
        <w:t>reprimido con prisión de 2 a 6 años.</w:t>
        <w:br/>
        <w:br/>
        <w:t>La pena será de reclusión o prisión de 3 a 10 años, si a consecuencia del abandono</w:t>
        <w:br/>
        <w:t>resultare grave daño en el cuerpo o en la salud de la víctima.</w:t>
        <w:br/>
        <w:br/>
        <w:t>Si ocurriere la muerte, la pena será de 5 a 15 años de reclusión o prisión.</w:t>
        <w:br/>
        <w:br/>
        <w:t>Delitos omisivos</w:t>
        <w:br/>
        <w:br/>
        <w:t>Un delito omisivo es el aspecto negativo del comportamiento humano consistente en un no</w:t>
        <w:br/>
        <w:t>hacer, en omitir la realización de una conducta exigida en una norma imperativa. Se</w:t>
        <w:br/>
        <w:t>expresan en la forma de desobediencia a un mandato de acción.</w:t>
        <w:br/>
        <w:br/>
        <w:t>Omisión propia: Se omite la realización de la conducta mandada en la norma,</w:t>
        <w:br/>
        <w:t>expresamente tipificada por el legislador como forma omisiva.</w:t>
        <w:br/>
        <w:br/>
        <w:t>Art. 108 CPN: Omisión de auxilio. Será reprimido con multa de pesos setecientos cincuenta</w:t>
        <w:br/>
        <w:t>a pesos doce mil quinientos el que encontrando perdido o desamparado a un menor de diez</w:t>
        <w:br/>
        <w:t>años o a uUna persona herida o inválida o amenazada de un peligro cualquiera; omitiere</w:t>
        <w:br/>
        <w:t>prestarle el auxilio necesario, cuando pudiere hacerlo sin riesgo personal o no diere aviso</w:t>
        <w:br/>
        <w:t>inmediatamente a la autoridad.</w:t>
        <w:br/>
        <w:br/>
        <w:t>Marco Antonio Terragni: son aquellos delitos donde el legislador incrimina los casos en los</w:t>
        <w:br/>
        <w:t>cuales el destinatario de la norma se abstiene a realizar los actos que implícitamente la</w:t>
        <w:br/>
        <w:t>norma le ordena ejecutar. Dicha obligación se encuentra plasmada en el texto legal a</w:t>
        <w:br/>
        <w:t>diferencia de las omisiones impropias. La tipicidad objetiva en los delitos de omisión propia</w:t>
        <w:br/>
        <w:t>requiere la verificación de 3 elementos que tienen la finalidad de comprobar que la acción</w:t>
        <w:br/>
        <w:t>realmente realizada el omitente no es la mandada:</w:t>
        <w:br/>
        <w:br/>
        <w:t>1. Situación típica generadora del deber: situación de hecho de la que surge el deber</w:t>
        <w:br/>
        <w:t>de realizar una determinada acción; esta situación representará en todos los casos</w:t>
        <w:br/>
        <w:t>un peligro para un bien jurídico.</w:t>
        <w:br/>
        <w:br/>
        <w:t>2. Norealización de la acción mandada: la comprobación de esto se logra mediante la</w:t>
        <w:br/>
        <w:t>comparación de la acción que realizó el obligado y la que requiere el cumplimiento</w:t>
        <w:br/>
        <w:t>del deber de actuar. La acción mandada se tendrá por cumplida cuando el obligado</w:t>
        <w:br/>
        <w:t>haya intentado seriamente su realización.</w:t>
        <w:br/>
        <w:br/>
        <w:t>3. Poder de hecho de ejecutar la acción mandada: la capacidad del obligado de realizar</w:t>
        <w:br/>
        <w:t>la acción mandada o de evitar el resultado.</w:t>
        <w:br/>
        <w:br/>
        <w:t>Omisión impropia: Estamos ante una omisión impropia cuando la punición deriva de un</w:t>
        <w:br/>
        <w:t>tipo comisivo. Roxin designa a esta clase de delitos como de comisión por omisión.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C ei , -</w:t>
        <w:br/>
        <w:br/>
        <w:t>No está expresamente tipificada en la ley penal, sino que responde a un mandato de acción</w:t>
        <w:br/>
        <w:t>respecto del cual el autor lo omite, teniendo el deber de evitar el resultado. El sujeto tiene</w:t>
        <w:br/>
        <w:t>una específica función de protección del bien jurídico afectado a una función personal de</w:t>
        <w:br/>
        <w:t>control de una fuente de peligro.</w:t>
        <w:br/>
        <w:br/>
        <w:t>Una nota característica de estos delitos es la posición de garante, que es una relación</w:t>
        <w:br/>
        <w:t>especial que vincula al sujeto activo con el pasivo, la cual obliga a este a evitar el resultado.</w:t>
        <w:br/>
        <w:br/>
        <w:t>Esta posición es la obligación del sujeto de evitar la producción del resultado, y puede surgir</w:t>
        <w:br/>
        <w:t>de diversas fuentes:</w:t>
        <w:br/>
        <w:t>v Legal: la ley obliga a evitar el resultado entre personas con vínculos familiares de</w:t>
        <w:br/>
        <w:t>dependencia (padre-hijo).</w:t>
        <w:br/>
        <w:t>v Contractual: el sujeto se obliga contractualmente a evitar la producción del resultado</w:t>
        <w:br/>
        <w:t>(un enfermero por ejemplo).</w:t>
        <w:br/>
        <w:t>v Actuación precedente: si el sujeto ha creado una fuente de peligro, está obligado a</w:t>
        <w:br/>
        <w:t>evitar su producción final.</w:t>
        <w:br/>
        <w:br/>
        <w:t>La tipicidad objetiva en los delitos de omisión impropia requiere la verificación de los 3</w:t>
        <w:br/>
        <w:t>elementos de la omisión propia en adición a los siguientes:</w:t>
        <w:br/>
        <w:t>1. Posición de garante del omitente: es el presupuesto necesario para que la no</w:t>
        <w:br/>
        <w:t>evitación del resultado pueda equipararse a su causación activa; es una estrecha</w:t>
        <w:br/>
        <w:t>relación vital entre el omitente y el bien jurídico en peligro.</w:t>
        <w:br/>
        <w:br/>
        <w:t>2. Resultado: este elemento claro componente de la estructura de los delitos de</w:t>
        <w:br/>
        <w:t>comisión por omisión (u omisión impura), ya que los mismos son tipos de resultado</w:t>
        <w:br/>
        <w:t>material; es decir, es necesario que con la omisión se produzca un resultado</w:t>
        <w:br/>
        <w:t>concreto de lesión o peligro para un bien jurídico determinado.</w:t>
        <w:br/>
        <w:br/>
        <w:t>3. Relación de causalidad hipotética entre la omisión y el resultado que permita afirmar</w:t>
        <w:br/>
        <w:t>que si el omitente hubiese realizado la acción omitida habría podido evitar el</w:t>
        <w:br/>
        <w:t>resultado con probabilidad lindante en la certidumbre.</w:t>
        <w:br/>
        <w:br/>
        <w:t>Delitos contra el honor</w:t>
        <w:br/>
        <w:br/>
        <w:t>Bien jurídico tutelado: honor es la suma de todas las cualidades que se pueden atribuir los</w:t>
        <w:br/>
        <w:t>individuos a sí mismos, o la buena opinión o fama que tienen los terceros respecto de uno</w:t>
        <w:br/>
        <w:t>mismo. El modo subjetivo del mismo se basa en la propia ponderación que tiene una</w:t>
        <w:br/>
        <w:t>persona sobre sí misma, es decir, un concepto propio e intimido que cada uno realiza de sí</w:t>
        <w:br/>
        <w:t>mismo. El modo objetivo se da en la reputación social que uno tiene dado por el momento</w:t>
        <w:br/>
        <w:t>histórico determinado y por la valoración social realizada por terceros.</w:t>
        <w:br/>
        <w:br/>
        <w:t>Sujetos Pasivos: todas las personas tanto físicas como jurídicas. Sin embargo,</w:t>
        <w:br/>
        <w:t>doctrinalmente hay ciertas personas consideradas “personas sin honor”, para ciertos casos</w:t>
        <w:br/>
        <w:t>en los que no se afecta la faz objetiva. Ej: qué un ladrón se ofenda por ser llamado asesino.</w:t>
        <w:br/>
        <w:br/>
        <w:t>El honor objetivo se daña mediante la difamación (expresión ofensiva qué se profiere</w:t>
        <w:br/>
        <w:t>estando la persona ausente). En cambio, la contumelia es la ofensa de la persona estando</w:t>
        <w:br/>
        <w:t>la misma presente. Dicho esto, el descrédito se podría definir como la ofensa ante terceros,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perjudicando la fama de la víctima. Para que sea calumnia debe ser un delito que recaiga</w:t>
        <w:br/>
        <w:t>en acción pública (más los otros requisitos).</w:t>
        <w:br/>
        <w:br/>
        <w:t>Calumnia</w:t>
        <w:br/>
        <w:br/>
        <w:t>ARTÍCULO 109. - La calumnia o falsa imputación a una persona física determinada de la</w:t>
        <w:br/>
        <w:t>comisión de un delito concreto y circunstanciado que dé lugar a la acción pública, será</w:t>
        <w:br/>
        <w:t>reprimida con multa de pesos tres mil ($ 3.000.-) a pesos treinta mil ($ 30.000.-). En ningún</w:t>
        <w:br/>
        <w:t>caso configurarán delito de calumnia las expresiones referidas a asuntos de interés público</w:t>
        <w:br/>
        <w:t>0 las que no sean asertivas.</w:t>
        <w:br/>
        <w:br/>
        <w:t>Calumnia: falsa imputación de un delito que dé lugar a la acción pública. Es penada debido</w:t>
        <w:br/>
        <w:t>al peligro en el que incurre la víctima al ser investigada penalmente por un delito que no</w:t>
        <w:br/>
        <w:t>cometió. Debe tratarse de un hecho concreto y debe recaer sobre persona determinada o</w:t>
        <w:br/>
        <w:t>determinable, concreta e inconfundible de indudable identificación. Lo que se imputa debe</w:t>
        <w:br/>
        <w:t>ser un delito. Se exige el dolo directo del autor, si el agente lo imputa, creyendo que es</w:t>
        <w:br/>
        <w:t>verdad lo que dice, incurre en error de tipo. En caso que la calumnia provenga en hechos</w:t>
        <w:br/>
        <w:t>cuyas acciones serán públicas de instancia privada (la persona empieza la acción pero es</w:t>
        <w:br/>
        <w:t>proseguida por el estado) podría adoptarse una postura restringida y no poder aplicar la</w:t>
        <w:br/>
        <w:t>calumnia por ser atípica o podría tomarse una postura amplia y poder aplicar la postura por</w:t>
        <w:br/>
        <w:t>ser una acción típica.</w:t>
        <w:br/>
        <w:br/>
        <w:t>Injuria</w:t>
        <w:br/>
        <w:br/>
        <w:t>ARTÍCULO 110. - El que intencionalmente deshonrare o desacreditare a una persona física</w:t>
        <w:br/>
        <w:t>determinada será reprimido con multa de pesos mil quinientos ($ 1.500.-) a pesos veinte mil</w:t>
        <w:br/>
        <w:t>($ 20.000.-). En ningún caso configurarán delito de injurias las expresiones referidas a</w:t>
        <w:br/>
        <w:t>asuntos de interés público o las que no sean asertivas. Tampoco configurarán delito de</w:t>
        <w:br/>
        <w:t>injurias los calificativos lesivos del honor cuando guardasen relación con un asunto de</w:t>
        <w:br/>
        <w:t>interés público.</w:t>
        <w:br/>
        <w:br/>
        <w:t>Injuria: deshonrar o desacreditar a otro. Es el menosprecio dirigido a la dignidad o prestigio</w:t>
        <w:br/>
        <w:t>de una persona. La deshonra es quitar la buena fama que la persona ha adquirido con el</w:t>
        <w:br/>
        <w:t>tiempo. Deshonrar significa despreciar a alguien con actos ofensivos (se lesiona el honor</w:t>
        <w:br/>
        <w:t>subjetivo). Desacreditar significa disminuir o quitar la reputación de una persona, es decir,</w:t>
        <w:br/>
        <w:t>hacerle perder el crédito, la confianza de la que goza en base a su profesión, etc . Se</w:t>
        <w:br/>
        <w:t>desacredita a una persona cuando se realizan imputaciones ofensivas ante terceros que</w:t>
        <w:br/>
        <w:t>pueden menoscabar la reputación de la que goza el sujeto pasivo (se lesiona el honor</w:t>
        <w:br/>
        <w:t>objetivo). Se puede deshonrar por omisión. La injuria depende del contexto y del ánimo de</w:t>
        <w:br/>
        <w:t>ofender al otro públicamente.</w:t>
        <w:br/>
        <w:br/>
        <w:t>Modos de acción</w:t>
        <w:br/>
        <w:br/>
        <w:t>Las expresiones injuriantes pueden manifestarse verbalmente, por escrito o simbólicamente</w:t>
        <w:br/>
        <w:t>(ejemplo: empujarlo; besarle a la esposa en sentido ofensivo). La conducta del agente debe</w:t>
        <w:br/>
        <w:t>reunir la doble cualidad de ser objetivamente injuriosa y que subjetivamente se realiza para</w:t>
        <w:br/>
        <w:t>provocar eso.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Consumación y tentativa</w:t>
        <w:br/>
        <w:br/>
        <w:t>Consumación: se requiere que el descrédito haya llegado a oídos de terceros. En caso de</w:t>
        <w:br/>
        <w:t>la deshonra ya basta con que lo haya receptado el ofendido.</w:t>
        <w:br/>
        <w:br/>
        <w:t>Tentativa: en los casos en que el menosprecio no llegue a terceros o al ofendido. Algunos</w:t>
        <w:br/>
        <w:t>sólo lo admiten en los casos por escrito (detener el mensaje)</w:t>
        <w:br/>
        <w:br/>
        <w:t>Tipo subjetivo: se requiere el dolo del sujeto activo, ya sea directo, indirecto o eventual basa</w:t>
        <w:br/>
        <w:t>en que el sujeto tenga conciencia de que su conducta puede llegar a dañar a alguien y</w:t>
        <w:br/>
        <w:t>sabiéndolo, elige llevarla a cabo.</w:t>
        <w:br/>
        <w:br/>
        <w:t>Injurias recíprocas: el tribunal podrá, según las circunstancias, declarar exentas de pena a</w:t>
        <w:br/>
        <w:t>las dos partes o a alguna de ellas. Las injurias deben ser típicas, no deben estar justificadas</w:t>
        <w:br/>
        <w:t>y una debe ser la consecuencia de haber recibido la otra, tengan o no continuidad temporal.</w:t>
        <w:br/>
        <w:br/>
        <w:t>Retractación: el culpable de injuria o calumnia quedará exento de pena sí se retractare</w:t>
        <w:br/>
        <w:t>públicamente antes de contestar la querella o en el acto de hacerlo. La misma consiste en</w:t>
        <w:br/>
        <w:t>reconocer la falsedad de la imputación (en caso de ser calumnia) y, si se trata de una</w:t>
        <w:br/>
        <w:t>injuria, en retirar los termias de la misma.</w:t>
        <w:br/>
        <w:br/>
        <w:t>Acción penal: privada (según art 73 inc 2). Titular de la acción es la persona ofendida y</w:t>
        <w:br/>
        <w:t>podrá ser ejercida por él mientras viva. La muerte del mismo, traslada al cónyuge, hijos,</w:t>
        <w:br/>
        <w:t>nietos y padres (vivos) el ejercicio de la acción.</w:t>
        <w:br/>
        <w:br/>
        <w:t>Delitos contra la integridad sexual</w:t>
        <w:br/>
        <w:br/>
        <w:t>El código penal trata en su Título III los delitos contra la integridad sexual, agrupando</w:t>
        <w:br/>
        <w:t>diversos tipos penales a partir de intereses de protección comunes.</w:t>
        <w:br/>
        <w:br/>
        <w:t>El bien jurídico protegido en este título es la integridad sexual de la persona, considerado</w:t>
        <w:br/>
        <w:t>como una injuria a la integridad física y psíquica y a la libre decisión de la víctima. Según</w:t>
        <w:br/>
        <w:t>gran parte de la doctrina, el bien jurídico “integridad sexual”, es la libertad sexual de la</w:t>
        <w:br/>
        <w:t>persona mayor de 18 años, y el libre desarrollo sexual de los menores de esa edad,</w:t>
        <w:br/>
        <w:t>teniendo en cuenta que nadie puede introducirse en la esfera sexual ajena, sin la voluntad</w:t>
        <w:br/>
        <w:t>de la otra persona con capacidad para consentir, y menos aún en quien no lo puede hacer.</w:t>
        <w:br/>
        <w:br/>
        <w:t>Abuso sexual simple</w:t>
        <w:br/>
        <w:br/>
        <w:t>ARTÍCULO 119. - Será reprimido con reclusión o prisión de seis (6) meses a cuatro (4) años</w:t>
        <w:br/>
        <w:t>el que abusare sexualmente de una persona cuando ésta fuera menor de trece (13) años o</w:t>
        <w:br/>
        <w:t>cuando mediare violencia, amenaza, abuso coactivo o intimidatorio de una relación de</w:t>
        <w:br/>
        <w:t>dependencia, de autoridad, o de poder, o aprovechándose de que la víctima por cualquier</w:t>
        <w:br/>
        <w:t>causa no haya podido consentir libremente la acción ...</w:t>
        <w:br/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C ei , -</w:t>
        <w:br/>
        <w:br/>
        <w:t>En el art. 119 primer párrafo, se encuentra el abuso sexual simple como tipo penal básico.</w:t>
        <w:br/>
        <w:t>El bien jurídico que se protege es la reserva sexual de la víctima, entendida como el respeto</w:t>
        <w:br/>
        <w:t>a su incolumidad física y dignidad en tanto persona, especialmente desde la óptica de su</w:t>
        <w:br/>
        <w:t>pudicia personal-sexual.</w:t>
        <w:br/>
        <w:br/>
        <w:t>El tipo básico es el abuso sexual con fuerza e intimidación; luego sobre este se van</w:t>
        <w:br/>
        <w:t>agregando los demás incisos regulados como formas calificadas o agravadas de la</w:t>
        <w:br/>
        <w:t>conducta que conllevan mayor pena. Este tipo básico es la agresión sexual sin acceso</w:t>
        <w:br/>
        <w:t>carnal ni introducción de objetos, ni tampoco penetración bucal o anal.</w:t>
        <w:br/>
        <w:br/>
        <w:t>Se exige una relación corporal directa entre el sujeto activo y pasivo, de modo que son</w:t>
        <w:br/>
        <w:t>típicos los actos de tocamientos en las partes íntimas sin el consentimiento de la víctima, la</w:t>
        <w:br/>
        <w:t>manipulación sexual sobre su cuerpo. También es agresión sexual obligar a la víctima a que</w:t>
        <w:br/>
        <w:t>realice actos de este tipo sobre el cuerpo de terceros.</w:t>
        <w:br/>
        <w:br/>
        <w:t>En síntesis, se protege la libertad de la persona de consentir actos sexuales o del abuso de</w:t>
        <w:br/>
        <w:t>la situación en los casos de menores de 13 años.</w:t>
        <w:br/>
        <w:br/>
        <w:t>Elementos</w:t>
        <w:br/>
        <w:br/>
        <w:t>El sujeto activo de este delito puede ser tanto el hombre como la mujer, al igual que el</w:t>
        <w:br/>
        <w:t>sujeto pasivo, el cual puede ser cualquier persona física, hombre o mujer, cuyo cuerpo sufra</w:t>
        <w:br/>
        <w:t>el abuso sexual por parte del autor.</w:t>
        <w:br/>
        <w:br/>
        <w:t>El uso de violencia debe entenderse como empleo de violencia material, es decir, energía</w:t>
        <w:br/>
        <w:t>física aplicada por el autor sobre la víctima o en su contra con el fin de anular o vencer su</w:t>
        <w:br/>
        <w:t>resistencia, y con ello abusar sexualmente. Quedan comprendidos dentro del concepto de</w:t>
        <w:br/>
        <w:t>violencia todos los casos en que se han utilizado medios hipnóticos o narcóticos. La</w:t>
        <w:br/>
        <w:t>violencia material consiste en una energía física, animal, mecánica o de otra naturaleza,</w:t>
        <w:br/>
        <w:t>ejercida por el autor o por un partícipe sobre la víctima, con el propósito de lograr la</w:t>
        <w:br/>
        <w:t>ejecución del acto.</w:t>
        <w:br/>
        <w:br/>
        <w:t>La resistencia constituye un elemento fundamental para estimar la existencia de violencia</w:t>
        <w:br/>
        <w:t>física; pero sin embargo puede darse la situación en que el autor haga ingerir a la víctima</w:t>
        <w:br/>
        <w:t>estupefacientes con el fin de disminuir o anular la resistencia que ésta pudiere oponer.</w:t>
        <w:br/>
        <w:br/>
        <w:t>El uso de amenazas equivale a la intimidación, el cual es todo acto de violencia moral</w:t>
        <w:br/>
        <w:t>idóneo para producir temor en el ánimo del sujeto pasivo, en forma tal que éste se</w:t>
        <w:br/>
        <w:t>encuentre obligado a soportar o ejecutar la acción que el agente propone</w:t>
        <w:br/>
        <w:br/>
        <w:t>El abuso coactivo de una relación de dependencia, autoridad o poder, son tres formas de</w:t>
        <w:br/>
        <w:t>comisión que ya eran típicas porque se pueden incluir en lo precedente en cuanto a</w:t>
        <w:br/>
        <w:t>considerarlos como “violencia o amenazas”, por lo que su especificación se considera</w:t>
        <w:br/>
        <w:t>redundante.</w:t>
        <w:br/>
        <w:br/>
        <w:t>La relación de dependencia puede darse en materia laboral, educacional, religiosa o</w:t>
        <w:br/>
        <w:t>análoga. La relación de autoridad incluiría aquellos casos en que el abuso es ejecutado por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C ei , -</w:t>
        <w:br/>
        <w:br/>
        <w:t>un superior jerárquico (FFAA, policía, etc). Las relaciones de poder son aquellas que</w:t>
        <w:br/>
        <w:t>colocan al sujeto pasivo en la precisión de obedecer las decisiones del autor, no derivadas</w:t>
        <w:br/>
        <w:t>ni de la dependencia ni de la autoridad en sentido funcional.</w:t>
        <w:br/>
        <w:br/>
        <w:t>La existencia del consentimiento puede traer aparejadas diferentes consecuencias; sin</w:t>
        <w:br/>
        <w:t>embargo, en los casos que las víctimas fueren menores de 13 años, se incurre siempre en</w:t>
        <w:br/>
        <w:t>abuso sexual, haya prestado o no su consentimiento. Respecto de la víctima privada de</w:t>
        <w:br/>
        <w:t>razón que presta su consentimiento, es irrelevante, ya que el sujeto pasivo carecía de las</w:t>
        <w:br/>
        <w:t>facultades, lo cual le impedía elegir con total libertad y lucidez. Pero si fue una acción</w:t>
        <w:br/>
        <w:t>consentida, la figura es atípica.</w:t>
        <w:br/>
        <w:br/>
        <w:t>Tipo subjetivo: el delito de abuso sexual es doloso, hay conocimiento por parte del autor</w:t>
        <w:br/>
        <w:t>de que se realiza un acto de carácter sexual sin el consentimiento de la víctima y sin</w:t>
        <w:br/>
        <w:t>penetración.</w:t>
        <w:br/>
        <w:br/>
        <w:t>El delito se consuma cuando el autor produce actos de tocamiento ya sea sobre el cuerpo</w:t>
        <w:br/>
        <w:t>de la víctima, logrando que lo sean sobre el autor o un tercero, o que el propio sujeto pasivo</w:t>
        <w:br/>
        <w:t>realice tocamientos en su cuerpo.</w:t>
        <w:br/>
        <w:br/>
        <w:t>Es un delito perseguible de instancia privada, cuando no resultare la muerte de la persona</w:t>
        <w:br/>
        <w:t>ofendida o lesiones del art. 91. Sin embargo se procederá de oficio cuando el abuso fuere</w:t>
        <w:br/>
        <w:t>cometido contra un menor que no tenga padre, tutor ni guardador. La pena prevista para el</w:t>
        <w:br/>
        <w:t>tipo básico es de 6 meses a 4 años de prisión.</w:t>
        <w:br/>
        <w:br/>
        <w:t>Abuso sexual gravemente ultrajante</w:t>
        <w:br/>
        <w:br/>
        <w:t>ARTÍCULO 119.- ..La pena será de cuatro (4) a diez (10) años de reclusión o prisión</w:t>
        <w:br/>
        <w:t>cuando el abuso por su duración o circunstancias de su realización, hubiere configurado un</w:t>
        <w:br/>
        <w:t>sometimiento sexual gravemente ultrajante para la víctima.</w:t>
        <w:br/>
        <w:br/>
        <w:t>En el art. 119 segundo párrafo, se encuentran la modalidad agravada del abuso sexual.</w:t>
        <w:br/>
        <w:br/>
        <w:t>Tipicidad</w:t>
        <w:br/>
        <w:br/>
        <w:t>Tipo objetivo: la fórmula castiga con mayor severidad las conductas que, en comparación</w:t>
        <w:br/>
        <w:t>con la figura de “abuso sexual simple”, resultan más dañosas para la víctima, sin llegar a la</w:t>
        <w:br/>
        <w:t>penetración, por la forma en que fue realizada.</w:t>
        <w:br/>
        <w:br/>
        <w:t>Se exige que el abuso se prolongue temporalmente. Dicha prolongación puede deberse a</w:t>
        <w:br/>
        <w:t>que el acto dure más tiempo del normal requerido para la realización de la conducta</w:t>
        <w:br/>
        <w:t>abusiva, o que se trate de una modalidad reiterada o continuada a través del tiempo.</w:t>
        <w:br/>
        <w:br/>
        <w:t>“Por las circunstancias de su realización”: esta variante prevé la realización de un acto único</w:t>
        <w:br/>
        <w:t>que resulte altamente dañoso para el sujeto pasivo, ya sea por el carácter degradante de la</w:t>
        <w:br/>
        <w:t>conducta o por el peligro que ella trae aparejada.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C ei , -</w:t>
        <w:br/>
        <w:br/>
        <w:t>Existe “sometimiento” cuando se pone a otra persona generalmente por la fuerza o la</w:t>
        <w:br/>
        <w:t>violencia, bajo la autoridad o el dominio de otra. Este elemento implica reducir al sujeto</w:t>
        <w:br/>
        <w:t>pasivo al estado de cosa, sobre la que se ejerce dominio o disponibilidad, de modo tal que</w:t>
        <w:br/>
        <w:t>anula la libertad o autodeterminación sexual y, más allá, reduce a la mínima expresión su</w:t>
        <w:br/>
        <w:t>dignidad personal.</w:t>
        <w:br/>
        <w:br/>
        <w:t>Queda incluído en este inciso el sexo oral y la introducción de objetos, tanto por vía anal</w:t>
        <w:br/>
        <w:t>como vaginal.</w:t>
        <w:br/>
        <w:br/>
        <w:t>Tipo subjetivo: el delito de abuso sexual gravemente ultrajante es doloso. El elemento</w:t>
        <w:br/>
        <w:t>subjetivo consiste en el conocimiento de que se realiza un acto de carácter sexual, sin el</w:t>
        <w:br/>
        <w:t>consentimiento de la víctima sin llegar al coito. También se le suma el animus del autor de</w:t>
        <w:br/>
        <w:t>someter a la víctima, degradarla, por alguna de las modalidades ya explicadas. Es con dolo</w:t>
        <w:br/>
        <w:t>directo y no admite ninguna otra especie de éste.</w:t>
        <w:br/>
        <w:br/>
        <w:t>Consumación y tentativa</w:t>
        <w:br/>
        <w:t>El el caso del abuso cometido en forma reiterada o continuada temporalmente, el delito se</w:t>
        <w:br/>
        <w:br/>
        <w:t>consuma en el momento que excede el tiempo normal, y cuando se produce el</w:t>
        <w:br/>
        <w:t>sometimiento sexual gravemente ultrajante.</w:t>
        <w:br/>
        <w:br/>
        <w:t>Se admite la tentativa cuando el autor realice actos demostrativos de su intención de</w:t>
        <w:br/>
        <w:t>consumarlo pero no lo logra por razones ajenas a su voluntad.</w:t>
        <w:br/>
        <w:br/>
        <w:t>Abuso sexual con acceso carnal (violación)</w:t>
        <w:br/>
        <w:br/>
        <w:t>ARTÍCULO 119.- ..La pena será de seis (6) a quince (15) años de reclusión o prisión</w:t>
        <w:br/>
        <w:t>cuando mediando las circunstancias del primer párrafo hubiere acceso camal por vía anal,</w:t>
        <w:br/>
        <w:t>vaginal u oral o realizare otros actos análogos introduciendo objetos o partes del cuerpo por</w:t>
        <w:br/>
        <w:t>alguna de las dos primeras vías.</w:t>
        <w:br/>
        <w:br/>
        <w:t>En el art. 119, tercer párrafo, se reprime el abuso sexual cuando se efectúe en las</w:t>
        <w:br/>
        <w:t>circunstancias previstas en el primer párrafo, mediante acceso carnal.</w:t>
        <w:br/>
        <w:br/>
        <w:t>El bien jurídico protegido es el libre consentimiento de la víctima a la relación sexual.</w:t>
        <w:br/>
        <w:br/>
        <w:t>Tipo penal</w:t>
        <w:br/>
        <w:br/>
        <w:t>El núcleo de tipo es el acceso carnal, lo cual se entiende como la introducción de órgano</w:t>
        <w:br/>
        <w:t>genital masculino en el cuerpo de otra persona, no siendo necesario para su consumación</w:t>
        <w:br/>
        <w:t>que la penetración sea total o que se produzca la eyaculación. El acceso carnal es sin duda</w:t>
        <w:br/>
        <w:t>Uun concepto normativo del tipo.</w:t>
        <w:br/>
        <w:br/>
        <w:t>Sujeto activo: autor material del hecho, en principio, solo puede ser el hombre, porque es el</w:t>
        <w:br/>
        <w:t>Único que puede penetrar.</w:t>
        <w:br/>
        <w:br/>
        <w:t>Sujeto pasivo: se admite tanto al hombre como a la mujer.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El tercer párrafo del art. 119 es un agravante del abuso sexual, al que se le agrega el</w:t>
        <w:br/>
        <w:t>acceso carnal por cualquier vía.</w:t>
        <w:br/>
        <w:br/>
        <w:t>Tipo subjetivo: el elemento primordial es el dolo, más específicamente se exige el dolo</w:t>
        <w:br/>
        <w:t>directo.</w:t>
        <w:br/>
        <w:br/>
        <w:t>Consumación y tentativa</w:t>
        <w:br/>
        <w:br/>
        <w:t>Se consuma con el acceso carnal, cualquiera sea el grado de penetración, de modo que no</w:t>
        <w:br/>
        <w:t>se requiere que sea completa ni el perfeccionamiento fisiológico del acto sexual.</w:t>
        <w:br/>
        <w:br/>
        <w:t>La violación admite la tentativa, al ser un delito de resultado, por tal motivo, antes de la</w:t>
        <w:br/>
        <w:t>penetración serán admisibles actos de ejecución que, guiados por el dolo de violación, se</w:t>
        <w:br/>
        <w:t>conduzcan hacia el fin propuesto y que no se consuman por razones ajenas a la voluntad</w:t>
        <w:br/>
        <w:t>del autor, de acuerdo con el art. 42 del CP.</w:t>
        <w:br/>
        <w:br/>
        <w:t>Acción penal</w:t>
        <w:br/>
        <w:br/>
        <w:t>La violación es un delito perseguible por acción pública, dependiente de instancia privada</w:t>
        <w:br/>
        <w:t>de la persona ofendida, de su tutor, guardador o representante legal, salvo que resultare la</w:t>
        <w:br/>
        <w:t>muerte de aquella o que fuera cometido contra un menor que no tenga padres, tutor ni</w:t>
        <w:br/>
        <w:t>guardador, o que lo fuere por uno de sus ascendientes, tutor o guardador.</w:t>
        <w:br/>
        <w:br/>
        <w:t>Abuso sexual agravado</w:t>
        <w:br/>
        <w:br/>
        <w:t>La pena se agrava según el art. 119, cuarto párrafo: “En los supuestos de los dos párrafos</w:t>
        <w:br/>
        <w:t>anteriores, la pena será de ocho (8) a veinte (20) años de reclusión o prisión si:</w:t>
        <w:br/>
        <w:br/>
        <w:t>1. Resultare un grave dafño en la salud física o mental de la víctima;</w:t>
        <w:br/>
        <w:br/>
        <w:t>2. El hecho fuere cometido por ascendiente, descendiente, afín en línea recta,</w:t>
        <w:br/>
        <w:t>hermano, tutor, curador, ministro de algún culto reconocido o no, encargado de la</w:t>
        <w:br/>
        <w:t>educación o de la guarda;</w:t>
        <w:br/>
        <w:br/>
        <w:t>3. El autor tuviere conocimiento de ser portador de una enfermedad de transmisión</w:t>
        <w:br/>
        <w:br/>
        <w:t>sexual grave, y hubiere existido peligro de contagio;</w:t>
        <w:br/>
        <w:t>El hecho fuere cometido por dos o más personas, o con armas;</w:t>
        <w:br/>
        <w:br/>
        <w:t>5. El hecho fuere cometido por personal perteneciente a las fuerzas policiales o de</w:t>
        <w:br/>
        <w:t>seguridad, en ocasión de sus funciones;</w:t>
        <w:br/>
        <w:br/>
        <w:t>6. El hecho fuere cometido contra un menor de dieciocho (18) años, aprovechando la</w:t>
        <w:br/>
        <w:t>situación de convivencia preexistente con el mismo.</w:t>
        <w:br/>
        <w:br/>
        <w:t>En el supuesto del primer párrafo, la pena será de tres (3) a diez (10) años de reclusión o</w:t>
        <w:br/>
        <w:t>prisión si concurren las circunstancias de los incisos a), b), d), e) o f).</w:t>
        <w:br/>
        <w:br/>
        <w:t>E</w:t>
        <w:br/>
        <w:br/>
        <w:t>Estupro</w:t>
        <w:br/>
        <w:br/>
        <w:t>ARTICULO 120 — Será reprimido con prisión o reclusión de tres a seis años el que</w:t>
        <w:br/>
        <w:t>realizare algunas de las acciones previstas en el segundo o en el tercer párrafo del artículo</w:t>
        <w:br/>
        <w:t>119 con una persona menor de dieciséis años, aprovechándose de su inmadurez sexual, en</w:t>
        <w:br/>
        <w:t>razón de la mayoría de edad del autor, su relación de preeminencia respecto de la víctima,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U otra circunstancia equivalente, siempre que no resultare un delito más severamente</w:t>
        <w:br/>
        <w:t>penado.</w:t>
        <w:br/>
        <w:br/>
        <w:t>La pena será de prisión o reclusión de seis a diez años si mediare alguna de las</w:t>
        <w:br/>
        <w:t>circunstancias previstas en los incisos a), b), c), e) o f) del cuarto párrafo del artículo 119</w:t>
        <w:br/>
        <w:br/>
        <w:t>El estupro comprende conductas que giran sobre dos ejes:</w:t>
        <w:br/>
        <w:t>1. La seducción de la víctima menor de 16 años, que debido a su inmadurez sexual</w:t>
        <w:br/>
        <w:t>presta consentimiento para el acto.</w:t>
        <w:br/>
        <w:t>2. La mayoría de edad del autor.</w:t>
        <w:br/>
        <w:br/>
        <w:t>Delitos contra la libertad</w:t>
        <w:br/>
        <w:br/>
        <w:t>Se protege:</w:t>
        <w:br/>
        <w:br/>
        <w:t>la libertad individual</w:t>
        <w:br/>
        <w:br/>
        <w:t>violación del domicilio</w:t>
        <w:br/>
        <w:t>acciones contra la privacidad</w:t>
        <w:br/>
        <w:t>libertad de reunión</w:t>
        <w:br/>
        <w:br/>
        <w:t>libertad de prensa</w:t>
        <w:br/>
        <w:br/>
        <w:t>libertad de trabajo y asociación</w:t>
        <w:br/>
        <w:br/>
        <w:t>LULRNRDRS</w:t>
        <w:br/>
        <w:br/>
        <w:t>Prevalece el principio de subsidiariedad. Se protege el bien jurídico libertad ante ciertas</w:t>
        <w:br/>
        <w:t>conductas consideradas más graves.</w:t>
        <w:br/>
        <w:br/>
        <w:t>El estado tiene 2 funciones fundamentales:</w:t>
        <w:br/>
        <w:t>1. Asegurar el ámbito de libertad (autonomía personal, art 19 cn). “vivir mi vida como</w:t>
        <w:br/>
        <w:t>quiero”. El único límite es la libertad del otro (neminem laedere).</w:t>
        <w:br/>
        <w:t>2. Asegurar la paz, mantener el orden (statu quo).</w:t>
        <w:br/>
        <w:br/>
        <w:t>ARTÍCULO 140. - Serán reprimidos con reclusión o prisión de cuatro (4) a quince (15) años</w:t>
        <w:br/>
        <w:t>el que redujere a una persona a esclavitud o servidumbre, bajo cualquier modalidad, y el</w:t>
        <w:br/>
        <w:t>que la recibiere en tal condición para mantenerla en ella. En la misma pena incurrirá el que</w:t>
        <w:br/>
        <w:t>obligare a una persona a realizar trabajos o servicios forzados o a contraer matrimonio</w:t>
        <w:br/>
        <w:t>servil.</w:t>
        <w:br/>
        <w:br/>
        <w:t>Privación ilegítima de la libertad</w:t>
        <w:br/>
        <w:br/>
        <w:t>ARTÍCULO 141. - Será reprimido con prisión o reclusión de seis meses a tres años; el que</w:t>
        <w:br/>
        <w:t>ilegalmente privare a otro de su libertad personal.</w:t>
        <w:br/>
        <w:br/>
        <w:t>ARTÍCULO 142. - Se aplicará prisión o reclusión de dos a seis años, al que privare a otro de</w:t>
        <w:br/>
        <w:t>su libertad personal, cuando concurra alguna de las circunstancias siguientes:</w:t>
        <w:br/>
        <w:br/>
        <w:t>1. Si el hecho se cometiere con violencias o amenazas o con fines religiosos o de</w:t>
        <w:br/>
        <w:t>venganza;</w:t>
        <w:br/>
        <w:br/>
        <w:t>2. Si el hecho se cometiere en la persona de un ascendiente, de un hermano, del cónyuge o</w:t>
        <w:br/>
        <w:t>de otro individuo a quien se deba respeto particular;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3. Si resultare grave daño a la persona, a la salud o a los negocios del ofendido, siempre</w:t>
        <w:br/>
        <w:t>que el hecho no importare otro delito por el cual la ley imponga pena mayor;</w:t>
        <w:br/>
        <w:br/>
        <w:t>4. Si el hecho se cometiere simulando autoridad pública u orden de autoridad pública:</w:t>
        <w:br/>
        <w:br/>
        <w:t>5. Si la privación de la libertad durare más de un mes.</w:t>
        <w:br/>
        <w:br/>
        <w:t>ARTÍCULO 142 bis: 5 a 15 años por privación de libertad coactiva (sí lo que exijo no tiene</w:t>
        <w:br/>
        <w:t>contenido patrimonial es coacción, sí tiene contenido patrimonial es extorsión). Se agrava</w:t>
        <w:br/>
        <w:t>por el resultado, por la persona vulnerable, por el vínculo, etc.</w:t>
        <w:br/>
        <w:br/>
        <w:t>ART. 149 bis: 6 meses a 2 años por amenazas. La amenaza es el anuncio de un mal futuro,</w:t>
        <w:br/>
        <w:t>la cual puede llegar a ser encubierta (no tan directa) pero tiene que ser real, verosímil y</w:t>
        <w:br/>
        <w:t>posible. Se agrava (1 a 3 años por coacción, uso de armas o por ser anónimas).</w:t>
        <w:br/>
        <w:br/>
        <w:t>ART. 149 ter: amenazas coactivas. No tienen contenido patrimonial y son coactivas porque</w:t>
        <w:br/>
        <w:t>están dirigidas para que alguien haga, no haga o tolere algo.</w:t>
        <w:br/>
        <w:br/>
        <w:t>Delitos contra la propiedad</w:t>
        <w:br/>
        <w:br/>
        <w:t>El bien jurídico protegido es la propiedad, pero esto es un problema ya que el concepto de</w:t>
        <w:br/>
        <w:t>propiedad no es univoco para el derecho, sino que es utilizado con diversas y distintas</w:t>
        <w:br/>
        <w:t>acepciones.</w:t>
        <w:br/>
        <w:br/>
        <w:t>Hurto</w:t>
        <w:br/>
        <w:br/>
        <w:t>ART. 162: Será reprimido con prisión de un mes a dos años, el que se apoderare</w:t>
        <w:br/>
        <w:t>ilegítmamente de una cosa mueble, total o parcialmente ajena.</w:t>
        <w:br/>
        <w:br/>
        <w:t>El bien jurídico protegido en el delito de hurto es la propiedad; es decir, se protege el poder,</w:t>
        <w:br/>
        <w:t>el dominio, la relación de hecho entre la persona y la cosa, como poder autónomo sobre el</w:t>
        <w:br/>
        <w:t>objeto.</w:t>
        <w:br/>
        <w:br/>
        <w:t>Tipo objetivo</w:t>
        <w:br/>
        <w:br/>
        <w:t>Según la idea que se tenga sobre cuándo la acción del ladrón ofende de manera completa</w:t>
        <w:br/>
        <w:t>la posesión de la víctima, será la conclusión de cuál es la conducta constitutiva del hurto.</w:t>
        <w:br/>
        <w:t>Muchas de estas teorías fueron creadas en el Derecho Romano.</w:t>
        <w:br/>
        <w:br/>
        <w:t>1. La aprehensio rei afirma que el hurto consiste en poner la mano sobre la cosa ajena.</w:t>
        <w:br/>
        <w:t>Muchos opinan que esta teoría extiende de manera irrazonable la idea del hurto</w:t>
        <w:br/>
        <w:t>consumado. Esta teoría constituye una defensa excesiva de la tenencia, pues la</w:t>
        <w:br/>
        <w:t>protege antes de que haya sido excluida. TOCAR</w:t>
        <w:br/>
        <w:br/>
        <w:t>2. La amotio rei hace consistir la acción material de hurto en la amotio de la cosa ajena,</w:t>
        <w:br/>
        <w:t>es decir, en la remoción del lugar donde se encuentra. Esta teoría se basa en que no</w:t>
        <w:br/>
        <w:t>alcanza en poner la mano sobre la cosa, sino en removerla de un lugar a otro.</w:t>
        <w:br/>
        <w:t>REMOVER</w:t>
        <w:br/>
        <w:br/>
        <w:t>3. La ablatio rei entendió que para que se consumara el hurto era necesario el traslado,</w:t>
        <w:br/>
        <w:t>pero quitando la cosa a su poseedor. Exige la privación al sujeto pasivo de la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tenencia de la cosa, colocándola fuera de su esfera de custodia (ámbito en el cual</w:t>
        <w:br/>
        <w:t>una persona ejerce actos de tenencia, posesión o dominio). SACARLA FUERA DE</w:t>
        <w:br/>
        <w:t>LA ESFERA</w:t>
        <w:br/>
        <w:br/>
        <w:t>4. El illatio rei exige que además de cumplir con los pasos de las 3 teorías antes</w:t>
        <w:br/>
        <w:t>mencionadas, el sujeto activo debe llevar la cosa a un lugar seguro. Algunos hasta</w:t>
        <w:br/>
        <w:t>exigen que el ladrón haya sacado provecho de la cosa obtenida. Esta teoría</w:t>
        <w:br/>
        <w:t>implicaría dejar impunes muchos hechos lesivos del patrimonio. LUGAR SEGURO +</w:t>
        <w:br/>
        <w:t>PROVECHO</w:t>
        <w:br/>
        <w:br/>
        <w:t>5. Nuevas teorías: Giuriati desarrolló la “teoría del apoderamiento verdadero y propio”,</w:t>
        <w:br/>
        <w:t>que sostiene que el hurto no se perfecciona con la simple aprehensión de la cosa, ni</w:t>
        <w:br/>
        <w:t>en los casos de las teorías 2 y 3, sino que para establecer el instante en que el hurto</w:t>
        <w:br/>
        <w:t>se consuma, se debe determinar en qué consiste la posesión del autor del delito</w:t>
        <w:br/>
        <w:t>Ssobre la cosa objeto del mismo, y en qué momento sale la cosa de la posesión de su</w:t>
        <w:br/>
        <w:t>dueño y pasa a ser del delincuente. Debe distinguirse entre cosas custodiadas</w:t>
        <w:br/>
        <w:t>(deben ser sacadas del sitio donde la custodia de su legítimo poseedor se ejerce) y</w:t>
        <w:br/>
        <w:t>sin custodia (basta su simple remoción del sitio donde se encontraba para que el</w:t>
        <w:br/>
        <w:t>hurto se perfeccione).</w:t>
        <w:br/>
        <w:br/>
        <w:t>Sujetos</w:t>
        <w:br/>
        <w:br/>
        <w:t>Sujeto activo: en este tipo penal no se exige característica particular en el autor, por lo que</w:t>
        <w:br/>
        <w:t>cualquier persona puede ser sujeto activo de hurto. Se debe excluir de esta categoría a la</w:t>
        <w:br/>
        <w:t>persona que se halle en la tenencia, posesión o propiedad, y a los co-propietarios, socios,</w:t>
        <w:br/>
        <w:t>coherederos, el usufructuario, etc. Autor en sentido estricto será quien realiza el</w:t>
        <w:br/>
        <w:t>apoderamiento, y partícipes quienes colaboran en él.</w:t>
        <w:br/>
        <w:br/>
        <w:t>Sujeto pasivo: tampoco se exige ninguna particularidad para el sujeto pasivo, por lo que</w:t>
        <w:br/>
        <w:t>cualquier persona que detente la posesión o tenencia sobre la cosa puede serlo; aunque la</w:t>
        <w:br/>
        <w:t>tenga en su poder bajo.</w:t>
        <w:br/>
        <w:br/>
        <w:t>Hurto agravado</w:t>
        <w:br/>
        <w:br/>
        <w:t>ARTÍCULO 163. - Se aplicará prisión de uno a seis años en los casos siguientes:</w:t>
        <w:br/>
        <w:br/>
        <w:t>19 Cuando el hurto fuere de productos separados del suelo o de máquinas, instrumentos de</w:t>
        <w:br/>
        <w:t>trabajo o de productos agroquímicos, fertilizantes u otros insumos similares, dejados en el</w:t>
        <w:br/>
        <w:t>campo, o de alambres u otros elementos de los cercos.</w:t>
        <w:br/>
        <w:br/>
        <w:t>2% Cuando el hurto se cometiere con ocasión de un incendio, explosión, inundación,</w:t>
        <w:br/>
        <w:t>naufragio, accidente de ferrocarril, asonada o motín o aprovechando las facilidades</w:t>
        <w:br/>
        <w:t>provenientes de cualquier otro desastre o conmoción pública o de un infortunio particular del</w:t>
        <w:br/>
        <w:t>damnificado;</w:t>
        <w:br/>
        <w:br/>
        <w:t>3% Cuando se hiciere uso de ganzúa, llave falsa u otro instrumento semejante o de llave</w:t>
        <w:br/>
        <w:t>verdadera que hubiere sido substraída, hallada o retenida;</w:t>
        <w:br/>
        <w:br/>
        <w:t>4* Cuando se perpetrare con escalamiento.</w:t>
        <w:br/>
        <w:br/>
        <w:t>5% Cuando el hurto fuese de mercaderías u otras cosas muebles transportadas por cualquier</w:t>
        <w:br/>
        <w:t>medio y se cometiere entre el momento de su carga y el de su destino o entrega, o durante</w:t>
        <w:br/>
        <w:t>las escalas que se realizaren.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C ei , -</w:t>
        <w:br/>
        <w:br/>
        <w:t>6% Cuando el hurto fuere de vehículos dejados en la vía pública o en lugares de acceso</w:t>
        <w:br/>
        <w:t>público.</w:t>
        <w:br/>
        <w:br/>
        <w:t>Robo</w:t>
        <w:br/>
        <w:br/>
        <w:t>ARTÍCULO 164. - Será reprimido con prisión de un mes a seis años, el que se apoderare</w:t>
        <w:br/>
        <w:t>ilegítimamente de una cosa mueble, total o parcialmente ajena, con fuerza en las cosas o</w:t>
        <w:br/>
        <w:t>con violencia física en las personas, sea que la violencia tenga lugar antes del robo para</w:t>
        <w:br/>
        <w:t>facilitarlo, en el acto de cometerlo o después de cometido para procurar su impunidad.</w:t>
        <w:br/>
        <w:br/>
        <w:t>Bien jurídico objetivo: el bien jurídico en el robo es el mismo que en el hurto, ya que el</w:t>
        <w:br/>
        <w:t>robo viene a ser un agravante del hurto, que contiene los mismos elementos, a los que se</w:t>
        <w:br/>
        <w:t>suma la fuerza en las cosas y la violencia en las personas.</w:t>
        <w:br/>
        <w:br/>
        <w:t>Tipo objetivo: el fundamento de la mayor gravedad del robo con relación al hurto se</w:t>
        <w:br/>
        <w:t>encuentran en el mayor desvalor que implica el uso de fuerza o violencia, en tanto son</w:t>
        <w:br/>
        <w:t>significantes de una mayor habilidad, pericia o esfuerzo por parte del autor; en definitiva,</w:t>
        <w:br/>
        <w:t>Una mayor energía criminal que la que se acredita con el simple hurto.</w:t>
        <w:br/>
        <w:br/>
        <w:t>El robo en cualquiera de sus modalidades, comparte con el hurto la estructura básica: la</w:t>
        <w:br/>
        <w:t>acción de apoderarse el objeto material cosa mueble, la ajenidad total o parcial de ésta, y</w:t>
        <w:br/>
        <w:t>los sujetos.</w:t>
        <w:br/>
        <w:br/>
        <w:t>La fuerza en las cosas: concepto directamente relacionado con el apoderamiento, tiene un</w:t>
        <w:br/>
        <w:t>sentido normativo. La fuerza de la cosa implica que ésta debe ser forzada, afectada por una</w:t>
        <w:br/>
        <w:t>energía física que haya producido sus efectos propios, rompiéndola, torciéndola, sacándola</w:t>
        <w:br/>
        <w:t>de su sitio, cavándola o modificando su estado o situación de cualquier manera.</w:t>
        <w:br/>
        <w:br/>
        <w:t>Violencia en las personas: el hurto se transforma en robo mediante la violencia en las</w:t>
        <w:br/>
        <w:t>personas, que se realiza para el apoderamiento o después de él para asegurar sus</w:t>
        <w:br/>
        <w:t>resultados. El robo con violencia es un delito pluriofensivo. Lo que se hace es integrar una</w:t>
        <w:br/>
        <w:t>misma conducta típica en un delito complejo, ya que de otra forma debería haber sido</w:t>
        <w:br/>
        <w:t>tratado como un concurso entre hurto y lesiones o amenazas según el caso. La violencia</w:t>
        <w:br/>
        <w:t>consiste en el despliegue, por parte del autor o de los autores del delito de robo de una</w:t>
        <w:br/>
        <w:t>energía física, humana, animal o mecánica, fluida o química sobre la víctima, que lleva a</w:t>
        <w:br/>
        <w:t>suprimir o limitar materialmente su libertad de acción, y la resistencia que pudiera oponer al</w:t>
        <w:br/>
        <w:t>apoderamiento. Ello, aún cuando no se afecte la integridad personal del sujeto agredido.</w:t>
        <w:br/>
        <w:br/>
        <w:t>Tipo subjetivo: se trata de un delito doloso, en nuestro código no existe el tipo culposo</w:t>
        <w:br/>
        <w:t>para el delito de robo.</w:t>
        <w:br/>
        <w:br/>
        <w:t>Autoría: la fuerza y la violencia califican de robo al delito, y esa calificación se extiende a</w:t>
        <w:br/>
        <w:t>todos los partícipes, aún cuando por la división de tareas propia del delito, no todas las</w:t>
        <w:br/>
        <w:t>personas que intervienen hayan realizado la violencia directamente.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Consumación y tentativa</w:t>
        <w:br/>
        <w:br/>
        <w:t>El robo se consuma con el apoderamiento de la cosa, el cual depende de las teorias antes</w:t>
        <w:br/>
        <w:t>mencionadas que se adopten.</w:t>
        <w:br/>
        <w:br/>
        <w:t>En el caso de los robos con violencia física en las personas, no varía si la violencia se</w:t>
        <w:br/>
        <w:t>ejerce antes o durante del apoderamiento. Pero cuando se ejerce después el delito se</w:t>
        <w:br/>
        <w:t>consuma con la concurrencia de ambos elementos, en tanto antes de la violencia sólo</w:t>
        <w:br/>
        <w:t>existe un hurto.</w:t>
        <w:br/>
        <w:br/>
        <w:t>La tentativa del apoderamiento con violencia configura sólo un robo tentado.</w:t>
        <w:br/>
        <w:br/>
        <w:t>Robos agravados</w:t>
        <w:br/>
        <w:br/>
        <w:t>ARTÍCULO 165. - Se impondrá reclusión o prisión de diez a veinticinco años, si con motivo</w:t>
        <w:br/>
        <w:t>u ocasión del robo resultare un homicidio.</w:t>
        <w:br/>
        <w:br/>
        <w:t>ARTICULO 166. -Se aplicará reclusión o prisión de CINCO a QUINCE años:</w:t>
        <w:br/>
        <w:br/>
        <w:t>1. Si por las violencias ejercidas para realizar el robo, se causare alguna de las lesiones</w:t>
        <w:br/>
        <w:t>previstas en los artículos 90 y 91.</w:t>
        <w:br/>
        <w:br/>
        <w:t>2. Si el robo se cometiere con armas, o en despoblado y en banda.</w:t>
        <w:br/>
        <w:br/>
        <w:t>Si el arma utilizada fuera de fuego, la escala penal prevista se elevará en un tercio en su</w:t>
        <w:br/>
        <w:t>mínimo y en su máximo.</w:t>
        <w:br/>
        <w:br/>
        <w:t>Si se cometiere el robo con un arma de fuego cuya aptitud para el disparo no pudiera</w:t>
        <w:br/>
        <w:t>tenerse de ningún modo por acreditada, o con un arma de utilería, la pena será de TRES a</w:t>
        <w:br/>
        <w:t>DIEZ años de reclusión o prisión.</w:t>
        <w:br/>
        <w:br/>
        <w:t>ARTICULO 167. - Se aplicará reclusión o prisión de tres a diez años:</w:t>
        <w:br/>
        <w:br/>
        <w:t>19. Si se cometiere el robo en despoblado;</w:t>
        <w:br/>
        <w:br/>
        <w:t>2%. Si se cometiere en lugares poblados y en banda;</w:t>
        <w:br/>
        <w:br/>
        <w:t>3%. Si se perpetrare el robo con perforación o fractura de pared, cerco, techo o piso, puerta o</w:t>
        <w:br/>
        <w:t>ventana de un lugar habitado o sus dependencias inmediatas;</w:t>
        <w:br/>
        <w:br/>
        <w:t>4 Si concurriere alguna de las circunstancias enumeradas en el artículo 163.</w:t>
        <w:br/>
        <w:br/>
        <w:t>Teorías del desapoderamiento</w:t>
        <w:br/>
        <w:t>Idem a las teorías del hurto.</w:t>
        <w:br/>
        <w:br/>
        <w:t>Extorsión</w:t>
        <w:br/>
        <w:br/>
        <w:t>Bien jurídico protegido: la propiedad y la libertad de la víctima, debido al medio empleado</w:t>
        <w:br/>
        <w:t>para cometerla que es la coacción moral.</w:t>
        <w:br/>
        <w:br/>
        <w:t>Para que una acción sea considerada extorsión debe significar un atentado contra ambos</w:t>
        <w:br/>
        <w:t>bienes jurídicos: la propiedad y la libertad.</w:t>
        <w:br/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El extorsionador emplea una coacción moral contra la víctima para obtener de ella un</w:t>
        <w:br/>
        <w:t>beneficio patrimonial.</w:t>
        <w:br/>
        <w:br/>
        <w:t>Extorsión común</w:t>
        <w:br/>
        <w:br/>
        <w:t>ARTÍCULO 168. - Será reprimido con reclusión o prisión de cinco a diez años, el que con</w:t>
        <w:br/>
        <w:t>intimidación o simulando autoridad pública o falsa orden de la misma, obligue a otro a</w:t>
        <w:br/>
        <w:t>entregar, enviar, depositar o poner a su disposición o a la de un tercero, cosas, dinero o</w:t>
        <w:br/>
        <w:t>documentos que produzcan efectos jurídicos.</w:t>
        <w:br/>
        <w:br/>
        <w:t>Incurrirá en la misma pena el que por los mismos medios o con violencia, obligue a otro a</w:t>
        <w:br/>
        <w:t>suscribir o destruir documentos de obligación o de crédito.</w:t>
        <w:br/>
        <w:br/>
        <w:t>Tipo objetivo: intimidación, entrega del objeto exigido (cosas, dinero o documentos que</w:t>
        <w:br/>
        <w:t>produzcan efectos jurídicos), violencia (utilizada en forma de intimidación)</w:t>
        <w:br/>
        <w:br/>
        <w:t>Tipo subjetivo: figura dolosa de dolo directo. No admite dolo indirecto o eventual, tampoco</w:t>
        <w:br/>
        <w:t>la culpa.</w:t>
        <w:br/>
        <w:br/>
        <w:t>Consumación: es un delito de resultado, se consuma cuando se realiza.</w:t>
        <w:br/>
        <w:br/>
        <w:t>Tentativa: hay tentativa cuando la víctima no acepta la extorsión.</w:t>
        <w:br/>
        <w:br/>
        <w:t>Chantaje</w:t>
        <w:br/>
        <w:br/>
        <w:t>ARTÍCULO 169. - Será reprimido con prisión o reclusión de tres a ocho años, el que, por</w:t>
        <w:br/>
        <w:t>amenaza de imputaciones contra el honor o de violación de secretos, cometiere alguno de</w:t>
        <w:br/>
        <w:t>los hechos expresados en el artículo precedente.</w:t>
        <w:br/>
        <w:br/>
        <w:t>Secuestro extorsivo</w:t>
        <w:br/>
        <w:br/>
        <w:t>ARTÍCULO 170. - Se impondrá reclusión o prisión de cinco (5) a quince (15) años, al que</w:t>
        <w:br/>
        <w:t>sustrajere, retuviere u ocultare a una persona para sacar rescate. Si el autor lograre su</w:t>
        <w:br/>
        <w:t>propósito, el mínimo de la pena se elevará a ocho (8) años.</w:t>
        <w:br/>
        <w:br/>
        <w:t>La pena será de diez (10) a veinticinco (25) años de prisión o reclusión:</w:t>
        <w:br/>
        <w:br/>
        <w:t>1. Si la víctima fuese una mujer embarazada; un menor de dieciocho (18) años de edad o</w:t>
        <w:br/>
        <w:t>un mayor de setenta (70) años de edad.</w:t>
        <w:br/>
        <w:br/>
        <w:t>2. Si el hecho se cometiere en la persona de un ascendiente; de un hermano; del cónyuge o</w:t>
        <w:br/>
        <w:t>conviviente; o de otro individuo a quien se deba respeto particular.</w:t>
        <w:br/>
        <w:br/>
        <w:t>3. Si se causare a la víctima lesiones graves o gravísimas.</w:t>
        <w:br/>
        <w:br/>
        <w:t>4. Cuando la víctima sea una persona discapacitada; enferma; o que no pueda valerse por</w:t>
        <w:br/>
        <w:t>sÍí misma.</w:t>
        <w:br/>
        <w:br/>
        <w:t>5. Cuando el agente sea funcionario o empleado público; o pertenezca o haya pertenecido a</w:t>
        <w:br/>
        <w:t>alguna fuerza de seguridad u organismo de inteligencia del Estado.</w:t>
        <w:br/>
        <w:br/>
        <w:t>6. Cuando participaran en el hecho tres (3) o más personas.</w:t>
        <w:br/>
        <w:br/>
        <w:t>La pena será de quince (15) a veinticinco (25) años de prisión o reclusión si del hecho</w:t>
        <w:br/>
        <w:t>resultare la muerte de la persona ofendida, como consecuencia no querida por el autor.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La pena será de prisión o reclusión perpetua si se causara intencionalmente la muerte de la</w:t>
        <w:br/>
        <w:t>persona ofendida.</w:t>
        <w:br/>
        <w:br/>
        <w:t>La pena del partícipe que, desvinculandose de los otros, se esforzare de modo que la</w:t>
        <w:br/>
        <w:t>víctima recupere la libertad, sin que tal resultado fuese la consecuencia del pago del precio</w:t>
        <w:br/>
        <w:t>de la libertad, se reducirá de un tercio a la mitad.</w:t>
        <w:br/>
        <w:br/>
        <w:t>Bien jurídico protegido: libertad (doble), propiedad.</w:t>
        <w:br/>
        <w:br/>
        <w:t>Tipo objetivo: delito permanente (su consumación se mantiene mientras dure la detención</w:t>
        <w:br/>
        <w:t>del rehén para sacar el rescate).</w:t>
        <w:br/>
        <w:br/>
        <w:t>Acciones típicas:</w:t>
        <w:br/>
        <w:t>1. Sustraer: a la persona del lugar donde se encuentran</w:t>
        <w:br/>
        <w:t>2. Retener: obligar a la persona a permanecer en un lugar determinado durante un</w:t>
        <w:br/>
        <w:t>lapso que puede ser más o menos prolongado.</w:t>
        <w:br/>
        <w:t>3. Ocultar: esconder a la persona de modo que se dificulte la acción de encontrarla.</w:t>
        <w:br/>
        <w:br/>
        <w:t>El rescate es el precio exigido (dinero, bienes o una prestación de carácter patrimonial) por</w:t>
        <w:br/>
        <w:t>el secuestrador. Se le puede exigir al secuestrado o a un tercero.</w:t>
        <w:br/>
        <w:br/>
        <w:t>Tipo subjetivo: dolo directo.</w:t>
        <w:br/>
        <w:br/>
        <w:t>El hecho se consuma en el momento de la privación de la libertad con la intención de pedir</w:t>
        <w:br/>
        <w:t>el rescate. No es admisible la tentativa.</w:t>
        <w:br/>
        <w:br/>
        <w:t>La estafa</w:t>
        <w:br/>
        <w:br/>
        <w:t>ARTÍCULO 172. - Será reprimido con prisión de un mes a seis años, el que defraudare a</w:t>
        <w:br/>
        <w:t>otro con nombre supuesto, calidad simulada, falsos títulos, influencia mentida, abuso de</w:t>
        <w:br/>
        <w:t>confianza o aparentando bienes, crédito, comisión, empresa o negociación o valiéndose de</w:t>
        <w:br/>
        <w:t>cualquier otro ardid o engaño.</w:t>
        <w:br/>
        <w:br/>
        <w:t>La estafa es una forma de defraudación, la más importante.</w:t>
        <w:br/>
        <w:br/>
        <w:t>Bien jurídico protegido: la propiedad (se toma en cuenta el patrimonio de la víctima como</w:t>
        <w:br/>
        <w:t>unidad o conjunto).</w:t>
        <w:br/>
        <w:br/>
        <w:t>Elementos</w:t>
        <w:br/>
        <w:br/>
        <w:t>Ardid o engaño: medios con los que se produce el daño patrimonial. Astuto despliegue de</w:t>
        <w:br/>
        <w:t>medios engañosos. Un engaño es la presentación como verdadero de algo que es falso; es</w:t>
        <w:br/>
        <w:t>una teatralización de la realidad y debe ser idóneo. Produce el error en la víctima.</w:t>
        <w:br/>
        <w:br/>
        <w:t>Error de la víctima: vicio de la voluntad.</w:t>
        <w:br/>
        <w:br/>
        <w:t>Prestación patrimonial perjudicial: se produce la entrega (diferencia con el hurto).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Ejemplos de otras defraudaciones</w:t>
        <w:br/>
        <w:br/>
        <w:t>Nombre supuesto</w:t>
        <w:br/>
        <w:br/>
        <w:t>Calidad simulada (del producto)</w:t>
        <w:br/>
        <w:br/>
        <w:t>Falsos títulos (hacerse pasar por doctor)</w:t>
        <w:br/>
        <w:br/>
        <w:t>Influencia mentida</w:t>
        <w:br/>
        <w:br/>
        <w:t>Abuso de confianza</w:t>
        <w:br/>
        <w:br/>
        <w:t>Aparentar bienes (decir ser dueño de algo que no sos)</w:t>
        <w:br/>
        <w:br/>
        <w:t>2IBON=</w:t>
        <w:br/>
        <w:br/>
        <w:t>Daño</w:t>
        <w:br/>
        <w:br/>
        <w:t>El daño es un atentado que disminuye o elimina el valor económico de la cosa contra la que</w:t>
        <w:br/>
        <w:t>se atenta.</w:t>
        <w:br/>
        <w:br/>
        <w:t>Objeto material: muebles o inmuebles siempre que sean ajenas.</w:t>
        <w:br/>
        <w:br/>
        <w:t>Dañar es un ataque a la materialidad, utilidad o disponibilidad de las cosas, que elimina o</w:t>
        <w:br/>
        <w:t>disminuye su valor de uso o cambio. El daño de la cosa no necesita provocar la destrucción</w:t>
        <w:br/>
        <w:t>total de la cosa.</w:t>
        <w:br/>
        <w:br/>
        <w:t>Daño simple</w:t>
        <w:br/>
        <w:br/>
        <w:t>ARTÍCULO 183. - Será reprimido con prisión de quince días a un año, el que destruyere,</w:t>
        <w:br/>
        <w:t>inutilizare, hiciere desaparecer o de cualquier modo dañare una cosa mueble o inmueble o</w:t>
        <w:br/>
        <w:t>un animal, total o parcialmente ajeno, siempre que el hecho no constituya otro delito más</w:t>
        <w:br/>
        <w:t>severamente penado.</w:t>
        <w:br/>
        <w:br/>
        <w:t>En la misma pena incurrirá el que alterare, destruyere o inutilizare datos, documentos,</w:t>
        <w:br/>
        <w:t>programas o sistemas informáticos; o vendiere, distribuyere, hiciere circular o introdujere en</w:t>
        <w:br/>
        <w:t>un sistema informático, cualquier programa destinado a causar daños.</w:t>
        <w:br/>
        <w:br/>
        <w:t>Consumación: el modo es instantáneo. Puede ser permanente (si se prolonga en el tiempo)</w:t>
        <w:br/>
        <w:t>que no es lo mismo que daño perfeccionado.</w:t>
        <w:br/>
        <w:br/>
        <w:t>Elemento</w:t>
        <w:br/>
        <w:t>* Acosa mueble, inmueble o animal.</w:t>
        <w:br/>
        <w:t>3 verbos típicos: destruir, inutilizar, hacer desaparecer o modificar el valor de la cosa</w:t>
        <w:br/>
        <w:t>No tiene tipo culposo</w:t>
        <w:br/>
        <w:t>Puede darse por comisión o por omisión</w:t>
        <w:br/>
        <w:t>El robo consume las acciones del daño (subsidiariedad: el daño queda desplazado).</w:t>
        <w:br/>
        <w:br/>
        <w:t>Daño agravado</w:t>
        <w:br/>
        <w:br/>
        <w:t>ARTÍCULO 184. - La pena será de tres (3) meses a cuatro (4) años de prisión, si mediare</w:t>
        <w:br/>
        <w:t>cualquiera de las circunstancias siguientes: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1. Ejecutar el hecho con el fin de impedir el libre ejercicio de la autoridad o en venganza de</w:t>
        <w:br/>
        <w:t>sus determinaciones;</w:t>
        <w:br/>
        <w:br/>
        <w:t>2. Producir infección o contagio en aves u otros animales domésticos;</w:t>
        <w:br/>
        <w:br/>
        <w:t>3. Emplear substancias venenosas o corrosivas;</w:t>
        <w:br/>
        <w:br/>
        <w:t>4. Cometer el delito en despoblado y en banda;</w:t>
        <w:br/>
        <w:br/>
        <w:t>5. Ejecutarlo en archivos, registros, bibliotecas, museos o en puentes, caminos, paseos u</w:t>
        <w:br/>
        <w:t>otros bienes de uso público; o en tumbas, signos conmemorativos, monumentos, estatuas,</w:t>
        <w:br/>
        <w:t>cuadros u otros objetos de arte colocados en edificios o lugares públicos; o en datos,</w:t>
        <w:br/>
        <w:t>documentos, programas o sistemas informáticos públicos;</w:t>
        <w:br/>
        <w:br/>
        <w:t>6. Ejecutarlo en sistemas informáticos destinados a la prestación de servicios de salud, de</w:t>
        <w:br/>
        <w:t>comunicaciones, de provisión o transporte de energía, de medios de transporte u otro</w:t>
        <w:br/>
        <w:t>servicio público.</w:t>
        <w:br/>
        <w:br/>
        <w:t>Por la finalidad (dolo directo)</w:t>
        <w:br/>
        <w:br/>
        <w:t>Utilización de sustancias venenosas en seres vivos o químicos en la cosa</w:t>
        <w:br/>
        <w:br/>
        <w:t>Por el medio y el objeto</w:t>
        <w:br/>
        <w:br/>
        <w:t>Delito en banda</w:t>
        <w:br/>
        <w:br/>
        <w:t>Ejecutarlo en bienes de uso público</w:t>
        <w:br/>
        <w:br/>
        <w:t>Ejecutarlo en servicios informáticos destinados a la prestación de servicios de salud.</w:t>
        <w:br/>
        <w:br/>
        <w:t>NLRERERRNS</w:t>
        <w:br/>
        <w:br/>
        <w:t>Delitos contra la seguridad pública</w:t>
        <w:br/>
        <w:br/>
        <w:t>ARTICULO 186. - El que causare incendio, explosión o inundación, será reprimido:</w:t>
        <w:br/>
        <w:br/>
        <w:t>19 Con reclusión o prisión de tres a diez años, si hubiere peligro común para los bienes;</w:t>
        <w:br/>
        <w:br/>
        <w:t>2% Con reclusión o prisión de tres a diez años el que causare incendio o destrucción por</w:t>
        <w:br/>
        <w:t>cualquier otro medio...</w:t>
        <w:br/>
        <w:br/>
        <w:t>Incendio: fuego grande que destruye lo que no debería quemarse.</w:t>
        <w:br/>
        <w:t>Explosión: liberación fuerte de energía que produce la rotura del cuerpo que lo contiene.</w:t>
        <w:br/>
        <w:t>Inundación: cubrir o llenar un lugar con agua u otro líquido.</w:t>
        <w:br/>
        <w:br/>
        <w:t>Delitos de lesión</w:t>
        <w:br/>
        <w:br/>
        <w:t>* Resultado</w:t>
        <w:br/>
        <w:t>- Afectación a un bien jurídico</w:t>
        <w:br/>
        <w:t>- Utilización de palabras resultantistas: acciones = verbos que implican la necesidad</w:t>
        <w:br/>
        <w:t>de un resultado, un cambio en la realidad.</w:t>
        <w:br/>
        <w:t>- Los delitos dolosos de resultado siempre tienen tentativa</w:t>
        <w:br/>
        <w:br/>
        <w:t>Delitos de peligro</w:t>
        <w:br/>
        <w:br/>
        <w:t>&gt; Tentativa: comienza la acción, se consume la ejecución,se extingue, no se logra, es</w:t>
        <w:br/>
        <w:t>un delito frustrado.</w:t>
        <w:br/>
        <w:br/>
        <w:t>&gt; Delito de peligro concreto: es un peligro estadístico, que indica la experiencia. Esto</w:t>
        <w:br/>
        <w:t>genera una discusión por la compatibilidad de este con el principio de legalidad y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culpabilidad (ej: tenencia de estupefacientes para consumo personal). Estos no</w:t>
        <w:br/>
        <w:t>necesitan comprobación de la causalidad (se saltea).</w:t>
        <w:br/>
        <w:br/>
        <w:t>&gt; Delito de peligro abstracto: concretamente se pone en peligro un bien jurídico, el</w:t>
        <w:br/>
        <w:t>cual no se daño, pero se estuvo muy cerca (lo que se pena es la cercanía del daño).</w:t>
        <w:br/>
        <w:t>Ej: se desvió el tiro. En cierto punto también son de resultado (resultado sería el</w:t>
        <w:br/>
        <w:t>peligro concreto).</w:t>
        <w:br/>
        <w:br/>
        <w:t>ARTÍCULO 187. - Incurrirá, según los casos, en las penas señaladas en el artículo</w:t>
        <w:br/>
        <w:t>precedente, el que causare estrago por medio de sumersión o varamiento de nave,</w:t>
        <w:br/>
        <w:t>derrumbe de un edificio, inundación, de una mina o cualquier otro medio poderoso de</w:t>
        <w:br/>
        <w:t>destrucción.</w:t>
        <w:br/>
        <w:br/>
        <w:t>Delitos contra el orden público</w:t>
        <w:br/>
        <w:br/>
        <w:t>Asociación ilícita</w:t>
        <w:br/>
        <w:br/>
        <w:t>ARTÍCULO. 210. - Será reprimido con prisión o reclusión de tres a diez años, el que tomare</w:t>
        <w:br/>
        <w:t>parte en una asociación o banda de tres o más personas destinada a cometer delitos por el</w:t>
        <w:br/>
        <w:t>solo hecho de ser miembro de la asociación. Para los jefes u organizadores de la asociación</w:t>
        <w:br/>
        <w:t>el mínimo de la pena será de cinco años de prisión o reclusión.</w:t>
        <w:br/>
        <w:br/>
        <w:t>Caracteres:</w:t>
        <w:br/>
        <w:t>&gt; Delito de peligro</w:t>
        <w:br/>
        <w:t>3 Calificación que atenta contra la seguridad del orden público</w:t>
        <w:br/>
        <w:t>&gt; Formar parte de una banda de 3 o más personas, destinada a cometer delitos por el</w:t>
        <w:br/>
        <w:t>sólo hecho de ser miembro de la asociación.</w:t>
        <w:br/>
        <w:t>3 Problemas constitucionales: pena meras ideas. Contradice el principio de Autonomía</w:t>
        <w:br/>
        <w:br/>
        <w:t>de Voluntad (art 19 CN) y el principio de Lesividad (la sociedad ilícita sólo inquieta a</w:t>
        <w:br/>
        <w:t>la sociedad)</w:t>
        <w:br/>
        <w:br/>
        <w:t>&gt; Está en la ideación</w:t>
        <w:br/>
        <w:br/>
        <w:t>Elementos (requisitos):</w:t>
        <w:br/>
        <w:t>1. Tres o más personas.</w:t>
        <w:br/>
        <w:t>2. Planes para cometer delitos indeterminados (la finalidad es delinquir).</w:t>
        <w:br/>
        <w:t>3. Voluntad manifiestamente inequívoca (voluntad de tomar parte).</w:t>
        <w:br/>
        <w:t>4. Permanencia (de la voluntad).</w:t>
        <w:br/>
        <w:br/>
        <w:t>Hay otros delitos que también piden que los agentes hayan sido 3 o más: homicidio en</w:t>
        <w:br/>
        <w:t>banda - robo en banda - lesión en riña (en este caso no está definido cómo debe contarse a</w:t>
        <w:br/>
        <w:t>las personas, sí 2 vs 1, 3 vs 1 etc...).</w:t>
        <w:br/>
        <w:br/>
        <w:t>Banda que roba (art. 167, inc. 2):- Finalidad: atacar a la propiedad</w:t>
        <w:br/>
        <w:t>* Noexige permanencia</w:t>
        <w:br/>
        <w:t>* Al menos 3 autores que sean imputables en sede penal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Banda asociación ilícita:- Finalidad: atacar el orden social- Exige permanencia (es un elemento típico)</w:t>
        <w:br/>
        <w:t>e  Integrada por cualquier tipo de participación criminal</w:t>
        <w:br/>
        <w:t>* Al menos 3 personas que sean imputables y que se los condene (si alguno es</w:t>
        <w:br/>
        <w:t>absuelto no cuenta).</w:t>
        <w:br/>
        <w:br/>
        <w:t>ARTÍCULO. 210 BIS: Asociación i¡lícita agravada: cuando la acción contribuya a poner en</w:t>
        <w:br/>
        <w:t>peligro la vigencia de la CN y cumpla con los siguientes requisitos:</w:t>
        <w:br/>
        <w:br/>
        <w:t>10 0 más personas</w:t>
        <w:br/>
        <w:br/>
        <w:t>organización de tipo militar</w:t>
        <w:br/>
        <w:br/>
        <w:t>estructura celular</w:t>
        <w:br/>
        <w:br/>
        <w:t>disponer de armas de guerra</w:t>
        <w:br/>
        <w:br/>
        <w:t>estar compuesta por uno o más oficiales o suboficiales de las fuerzas armadas</w:t>
        <w:br/>
        <w:t>recibir apoyo de funcionarios públicos</w:t>
        <w:br/>
        <w:br/>
        <w:t>CCCO</w:t>
        <w:br/>
        <w:br/>
        <w:t>Delitos contra la administración pública</w:t>
        <w:br/>
        <w:br/>
        <w:t>Falsa denuncia</w:t>
        <w:br/>
        <w:br/>
        <w:t>ARTÍCULO 245. - Se impondrá prisión de dos meses a un año o multa de pesos setecientos</w:t>
        <w:br/>
        <w:t>cincuenta a pesos doce mil quinientos al que denunciare falsamente un delito ante la</w:t>
        <w:br/>
        <w:t>autoridad.</w:t>
        <w:br/>
        <w:br/>
        <w:t>Prevaricato del juez</w:t>
        <w:br/>
        <w:br/>
        <w:t>ARTÍCULO 269. - Sufrirá multa de pesos tres mil a pesos setenta y cinco mil e inhabilitación</w:t>
        <w:br/>
        <w:t>absoluta perpetua el juez que dictare resoluciones contrarias a la ley expresa invocada por</w:t>
        <w:br/>
        <w:t>las partes o por el mismo o citare, para fundarlas, hechos o resoluciones falsas.</w:t>
        <w:br/>
        <w:br/>
        <w:t>Si la sentencia fuere condenatoria en causa criminal, la pena será de tres a quince años de</w:t>
        <w:br/>
        <w:t>reclusión o prisión e inhabilitación absoluta perpetua.</w:t>
        <w:br/>
        <w:br/>
        <w:t>Prevaricar es torcer la voluntad de la ley. El juez dicta una resolución injusta a sabiendas.</w:t>
        <w:br/>
        <w:t>La interpretación de la sentencia debe estar válidamente argumentada, de lo contrario hay</w:t>
        <w:br/>
        <w:t>prevaricato. Es un delito propio, solo puede ser atribuible al juez, árbitros o arbitradores.</w:t>
        <w:br/>
        <w:br/>
        <w:t>Prevaricato de abogados</w:t>
        <w:br/>
        <w:br/>
        <w:t>ARTÍCULO 271: Será reprimido con multa de pesos dos mil quinientos a pesos treinta mil, e</w:t>
        <w:br/>
        <w:t>inhabilitación especial de uno a seis años, el abogado o mandatario judicial que defendiere</w:t>
        <w:br/>
        <w:t>o representare partes contrarias en el mismo juicio, simultánea o sucesivamente o que de</w:t>
        <w:br/>
        <w:t>cualquier otro modo, perjudicare deliberadamente la causa que le estuviere confiada.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Es mucho más común que el de los jueces, también es un delito propio. No se puede</w:t>
        <w:br/>
        <w:t>defender a las dos partes en el mismo juicio. Es una violación al compromiso, a la lealtad.</w:t>
        <w:br/>
        <w:br/>
        <w:t>Falso testimonio</w:t>
        <w:br/>
        <w:br/>
        <w:t>ARTÍCULO 275: Será reprimido con prisión de un mes a cuatro años, el testigo, perito o</w:t>
        <w:br/>
        <w:t>intérprete que afirmare una falsedad o negare o callare la verdad, en todo o en parte, en su</w:t>
        <w:br/>
        <w:t>deposición, informe, traducción o interpretación, hecha ante la autoridad competente.</w:t>
        <w:br/>
        <w:br/>
        <w:t>Otro delito propio, contra los testigos, peritos, o intérpretes. Hay falso testimonio siempre y</w:t>
        <w:br/>
        <w:t>cuando haya jurado decir la verdad. Si no juró, no hay falso testimonio. Si la mentira va en</w:t>
        <w:br/>
        <w:t>contra del imputado, la pena aumenta de 1 a 10 años de prisión.</w:t>
        <w:br/>
        <w:br/>
        <w:t>Encubrimiento</w:t>
        <w:br/>
        <w:br/>
        <w:t>ARTÍCULO 277: 1.- Será reprimido con prisión de seis (6) meses a tres (3) años el que, tras</w:t>
        <w:br/>
        <w:t>la comisión de un delito ejecutado por otro, en el que no hubiera participado:</w:t>
        <w:br/>
        <w:br/>
        <w:t>a) Ayudare a alguien a eludir las investigaciones de la autoridad o a sustraerse a la acción</w:t>
        <w:br/>
        <w:t>de ésta.</w:t>
        <w:br/>
        <w:br/>
        <w:t>b) Ocultare, alterare o hiciere desaparecer los rastros, pruebas o instrumentos del delito, o</w:t>
        <w:br/>
        <w:t>ayudare al autor o partícipe a ocultarlos, alterarlos o hacerlos desaparecer.</w:t>
        <w:br/>
        <w:br/>
        <w:t>c) Adquiriere, recibiere u ocultare dinero, cosas o efectos provenientes de un delito.</w:t>
        <w:br/>
        <w:br/>
        <w:t>d) No denunciare la perpetración de un delito o no individualizare al autor o partícipe de un</w:t>
        <w:br/>
        <w:t>delito ya conocido, cuando estuviere obligado a promover la persecución penal de un delito</w:t>
        <w:br/>
        <w:t>de esa índole.</w:t>
        <w:br/>
        <w:br/>
        <w:t>e) Asegurare o ayudare al autor o partícipe a asegurar el producto o provecho del delito.</w:t>
        <w:br/>
        <w:br/>
        <w:t>Encubrir es favorecer al delincuente después de cometer el delito. Es indispensable que el</w:t>
        <w:br/>
        <w:t>delito haya terminado, si el delito no se consumó hay autoría o participación. Hay muchas</w:t>
        <w:br/>
        <w:t>formas:</w:t>
        <w:br/>
        <w:br/>
        <w:t>* Ayudar personalmente al delincuente para evitar la acción de la justicia.</w:t>
        <w:br/>
        <w:t>- Favorecimiento real: a la cosa robada o a los instrumentos utilizados para el delito.</w:t>
        <w:br/>
        <w:t>- El funcionario público tiene el deber de denunciar un delito que se haya cometido en</w:t>
        <w:br/>
        <w:t>su función.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Unidad AA - Concurso de delitos</w:t>
        <w:br/>
        <w:t>Esteban Righi - Capítulo XV</w:t>
        <w:br/>
        <w:br/>
        <w:t>Concepto: Es una figura que se aplica cuando el</w:t>
        <w:br/>
        <w:t>comportamiento del sujeto viola varias normas jurídicas</w:t>
        <w:br/>
        <w:t>(Righi). De allí surge la pregunta de cómo se resuelven estos</w:t>
        <w:br/>
        <w:t>casos</w:t>
        <w:br/>
        <w:br/>
        <w:t>Criterio rector: Todo sujeto que ha cometido un delito le</w:t>
        <w:br/>
        <w:t>corresponde una pena, por lo que sólo va a ser aplicable una</w:t>
        <w:br/>
        <w:t>acumulación de penas cuando el sujeto ha cometido más de un</w:t>
        <w:br/>
        <w:t>tipo penal (principio non bis in ídem).</w:t>
        <w:br/>
        <w:br/>
        <w:t>A. Concurso aparente:</w:t>
        <w:br/>
        <w:br/>
        <w:t>Se denomina de esta manera ya que realmente no hay un</w:t>
        <w:br/>
        <w:t>concurso propiamente dicho, ya que, si bien la conducta es</w:t>
        <w:br/>
        <w:t>posible de ser subsumida en varios tipos penales, al final el</w:t>
        <w:br/>
        <w:t>tipo principal o primario desplaza a los otros, que no van a ser</w:t>
        <w:br/>
        <w:t>tenidos en cuenta directamente.</w:t>
        <w:br/>
        <w:br/>
        <w:t>Ejemplo: el parricidio (art 80 CP) o alguna modalidad</w:t>
        <w:br/>
        <w:t>agravada del homicidio desplaza al homicidio simple (art 79)</w:t>
        <w:br/>
        <w:t>Modalidades de desplazamiento: Surgen implícitas o explícitas</w:t>
        <w:br/>
        <w:t>del tipo penal</w:t>
        <w:br/>
        <w:br/>
        <w:t>A- Especialidad: una norma especial desplaza a la general por</w:t>
        <w:br/>
        <w:t>tener todos los elementos del injusto cometido más un</w:t>
        <w:br/>
        <w:t>elemento adicional que el autor ha cometido.</w:t>
        <w:br/>
        <w:br/>
        <w:t>Ejemplo= el homicidio con ensañamiento y alevosía (art 80</w:t>
        <w:br/>
        <w:t>CP) desplaza al homicidio simple.</w:t>
        <w:br/>
        <w:br/>
        <w:t>B- Subsidiariedad: Es cuando una norma penal está subsidiada</w:t>
        <w:br/>
        <w:t>a que no exista otro tipo con una pena más grave que proteja el</w:t>
        <w:br/>
        <w:t>mismo bien jurídico. Puede ser:</w:t>
        <w:br/>
        <w:br/>
        <w:t>Este archivo fue descargado de hitps://filadd.com</w:t>
        <w:br/>
        <w:br/>
        <w:t>1- Expresa: El texto legal dispone como tal (Ejemplo=</w:t>
        <w:br/>
        <w:t>violación de domicilio/art 150)</w:t>
        <w:br/>
        <w:br/>
        <w:t>« mma « Añ li.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1- Expresa: El texto legal dispone como tal (Ejemplo=</w:t>
        <w:br/>
        <w:t>violación de domicilio/art 150)</w:t>
        <w:br/>
        <w:br/>
        <w:t>2- Tácita: Puede ser deducida del alcance de ambos tipos</w:t>
        <w:br/>
        <w:br/>
        <w:t>C- Consunción: Se produce cuando una norma desplaza a otra</w:t>
        <w:br/>
        <w:t>por contener el injusto y la culpabilidad, con la diferencia de</w:t>
        <w:br/>
        <w:t>que no siempre están relacionados</w:t>
        <w:br/>
        <w:br/>
        <w:t>Ejemplo= Robo subsume a las lesiones producidas por</w:t>
        <w:br/>
        <w:t>violencia</w:t>
        <w:br/>
        <w:br/>
        <w:t>Consecuencias jurídicas: se aplica únicamente la pena</w:t>
        <w:br/>
        <w:t>especificada en el tipo primario, y los secundarios no entran ni</w:t>
        <w:br/>
        <w:t>siquiera en consideración.</w:t>
        <w:br/>
        <w:br/>
        <w:t>Sin embargo en casos de imposibilidad de imputación al delito</w:t>
        <w:br/>
        <w:t>primario puede imputarse los secundarios</w:t>
        <w:br/>
        <w:br/>
        <w:t>B. Concurso propio</w:t>
        <w:br/>
        <w:br/>
        <w:t>Hay concurso propio (dice Righi) cuando los distintos tipos</w:t>
        <w:br/>
        <w:t>penales se aplican de manera conjunta y no alternativa, es</w:t>
        <w:br/>
        <w:t>decir, no se excluyen entre sí</w:t>
        <w:br/>
        <w:t>Criterio de distinción. Unidad y pluralidad de acciones:</w:t>
        <w:br/>
        <w:br/>
        <w:t>Se sigue el principio de unidad natural, es decir, hay una unión</w:t>
        <w:br/>
        <w:t>espacial y temporal de acciones, como por ejemplo en los tipos</w:t>
        <w:br/>
        <w:t>donde se requiere más de un acto corporal (ej= abuso sexual).</w:t>
        <w:br/>
        <w:t>1- CONCURSO IDEAL</w:t>
        <w:br/>
        <w:t>Art. 54: cuando un hecho cayere bajo más de una sanción</w:t>
        <w:br/>
        <w:t>penal</w:t>
        <w:br/>
        <w:t>Requisitos:</w:t>
        <w:br/>
        <w:br/>
        <w:t>A- Unidad de acción: debe existir una única acción que lesione</w:t>
        <w:br/>
        <w:t>una pluralidad de leyes. Es la diferencia con el concurso real.</w:t>
        <w:br/>
        <w:t>B- Pluralidad de normas: deben existir una pluralidad de</w:t>
        <w:br/>
        <w:t>normas, es decir, más de una sola</w:t>
        <w:br/>
        <w:br/>
        <w:t>Consecuencias jurídicas: se aplica el principio de absorción</w:t>
        <w:br/>
        <w:t>que da el Art. 54, en donde dice que se aplicará la pena mayor.</w:t>
        <w:br/>
        <w:br/>
        <w:t>Este archivo fue descargado de hitps:/filadd.com</w:t>
        <w:br/>
        <w:br/>
        <w:t>mma « Añ li.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una pluralidad de leyes. Es la diferencia con el concurso real.</w:t>
        <w:br/>
        <w:t>B- Pluralidad de normas: deben existir una pluralidad de</w:t>
        <w:br/>
        <w:t>normas, es decir, más de una sola</w:t>
        <w:br/>
        <w:br/>
        <w:t>Consecuencias jurídicas: se aplica el principio de absorción</w:t>
        <w:br/>
        <w:t>que da el Art. 54, en donde dice que se aplicará la pena mayor.</w:t>
        <w:br/>
        <w:br/>
        <w:t>Este archivo fue descargado de hitps://filadd.com</w:t>
        <w:br/>
        <w:br/>
        <w:t>Si son penas de la misma naturaleza, se impone la que lleva el</w:t>
        <w:br/>
        <w:t>mayor tope, y en caso de ser iguales, el mínimo mayor.</w:t>
        <w:br/>
        <w:t>Alternativas: se impone la de gravedad mayor natural</w:t>
        <w:br/>
        <w:br/>
        <w:t>2- CONCURSO REAL:</w:t>
        <w:br/>
        <w:br/>
        <w:t>Art 55: Cuando recurrieren varios hechos independientes</w:t>
        <w:br/>
        <w:t>penados con la misma especie de pena.</w:t>
        <w:br/>
        <w:br/>
        <w:t>Consecuencias jurídicas: se rige por el principio de</w:t>
        <w:br/>
        <w:t>combinación, donde se impone una pena única que sale de la</w:t>
        <w:br/>
        <w:t>combinación de las penas tipificadas en cada uno de los tipos</w:t>
        <w:br/>
        <w:t>Art 55 in fine: la pená tendrá como mínimo el mínimo mayor,</w:t>
        <w:br/>
        <w:t>y como maximo la suma de los topes de cada tipo, sin embargo</w:t>
        <w:br/>
        <w:t>no puede exceder los 50 años</w:t>
        <w:br/>
        <w:br/>
        <w:t>Art 56: En caso de varios hechos independientes reprimidos</w:t>
        <w:br/>
        <w:t>con penas divisibles de reclusión o prision se aplicará la pena</w:t>
        <w:br/>
        <w:t>mas grave.</w:t>
        <w:br/>
        <w:br/>
        <w:t>Si alguna no fuese divisible se aplicará esta, salvo en el caso</w:t>
        <w:br/>
        <w:t>que concurran reclusión y prisión perpetua, en donde se</w:t>
        <w:br/>
        <w:t>aplicará la reclusión perpetua.</w:t>
        <w:br/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CONCURSOS</w:t>
        <w:br/>
        <w:t>orma de unificar varias conductas con varias penas -&gt; la cuestión en estos casos es que se debe aplicar una sola</w:t>
        <w:br/>
        <w:t>ena.</w:t>
        <w:br/>
        <w:t>xisten 3 tipos de concursos:</w:t>
        <w:br/>
        <w:br/>
        <w:t>1. Aparente o Improp</w:t>
        <w:br/>
        <w:t>tipo -&gt; la relación entre las figuras penales hace que en realidad haya un solo encuadramiento. No hay</w:t>
        <w:br/>
        <w:t>ningún concurso.</w:t>
        <w:br/>
        <w:br/>
        <w:t>Relaciones entre figuras penales:</w:t>
        <w:br/>
        <w:br/>
        <w:t>un tipo desplaza a otro -&gt; No concurren, los tipos se excluyen. Al final solo hay un</w:t>
        <w:br/>
        <w:br/>
        <w:t>Y Especialidad: “ley especial deroga ley general” -&gt; cuando una materia esta regulada por 2 0 + leyes s</w:t>
        <w:br/>
        <w:t>aplica la norma especial. Se produce un desplazamiento del tipo secundario por el + específico.</w:t>
        <w:br/>
        <w:br/>
        <w:t>Y Subsidiariedad: “Ley primaria deroga ley subsidiaria” -&gt; cuando en un tipo penal se determina</w:t>
        <w:br/>
        <w:t>expresamente que no se aplicará si se presenta un delito con mayor pena. Ambos tipos describen *</w:t>
        <w:br/>
        <w:t>grados de afectación del mismo bien jurídico y se aplica el + grave. Se autoexcluye el tipo + leve. Por</w:t>
        <w:br/>
        <w:t>ej. Art 150 CP: se aplica pena de violación de domicilio siempre y cuando no resulte otro delito +</w:t>
        <w:br/>
        <w:t>severamente penado como el robo.</w:t>
        <w:br/>
        <w:br/>
        <w:t>Y - Consunción: Cuando un tipo es excluido xq otro + grave que contiene todo el injusto y culpabilidad</w:t>
        <w:br/>
        <w:t>del primero lo desplaza -&gt; un delito consume al otro. Por ej. Lesiones quedan consumida x el abuso</w:t>
        <w:br/>
        <w:t>sexual gravemente ultrajante.</w:t>
        <w:br/>
        <w:br/>
        <w:t>2. Ideal o Formal = hay unidad de conducta + pluralidad de encuadramiento. Es decir, que existe una sola</w:t>
        <w:br/>
        <w:t>conducta, un hecho que lesiona varias normas; por ende, pluralidad de encuadramiento, ya que varias</w:t>
        <w:br/>
        <w:t>normas lesionadas implica * tipos penales y consecuentemente % penas.</w:t>
        <w:br/>
        <w:br/>
        <w:t>Puede asumir * modalidades</w:t>
        <w:br/>
        <w:t>Y _ Entre delito de omisión</w:t>
        <w:br/>
        <w:t>Y - Entre delitos dolosos y culposos</w:t>
        <w:br/>
        <w:t>La pena se aplica a través de absorción -&gt; se aplica la pena mayor, se comparan las escalas penales y se aplic</w:t>
        <w:br/>
        <w:t>la más grave:</w:t>
        <w:br/>
        <w:t>Si los máximos son = -&gt; se aplica la que tenga la pena mínima mayor.</w:t>
        <w:br/>
        <w:t>Si son de % naturaleza -&gt; se aplica la que la ley considera como + grave.</w:t>
        <w:br/>
        <w:br/>
        <w:t>Por ej: Aberratio Ictus -&gt; “A” le dispara a “B” pero se desvía y mata a “C” -&gt; tentativa de homicidio simple</w:t>
        <w:br/>
        <w:t>contra B en concurso ideal con homicidio culposo de C.</w:t>
        <w:br/>
        <w:br/>
        <w:t>3. Real o Material = pluralidad de conductas + pluralidad de encuadramientos -&gt; Las conductas son</w:t>
        <w:br/>
        <w:t>independientes entre sí, c/u por separado constituye un delito autónomo. Y las penas deben poder</w:t>
        <w:br/>
        <w:t>vincularse de acuerdo al derecho protegido, deben ser de la misma especie.</w:t>
        <w:br/>
        <w:br/>
        <w:t>Existen 2 clases:</w:t>
        <w:br/>
        <w:t>Y Homogéneo = se ha cometido varias veces el mismo delito.</w:t>
        <w:br/>
        <w:t>Y - Heterogéneo = se han realizado % clases de hechos punibles.</w:t>
        <w:br/>
        <w:t>La pena se aplica a través de combinación -&gt; se observan todas las penas que corresponden a los  tipos y s</w:t>
        <w:br/>
        <w:t>crea una escala penal nueva:</w:t>
        <w:br/>
        <w:t>- Lapena mín será el mínimo mayor que se haya observado entre todos los delitos cometidos.</w:t>
        <w:br/>
        <w:t>- Lapena máx será el numero que resulte de la suma de todos los máximos. No se podrá</w:t>
        <w:br/>
        <w:t>exceder de los 50 años (Antes no se podía exceder el max legal que tuviera esa especie de</w:t>
        <w:br/>
        <w:t>pena).</w:t>
        <w:br/>
        <w:t>o - Este hecho de que no pueda exceder los 50 años entra en conflicto con la libertad</w:t>
        <w:br/>
        <w:t>condicional.</w:t>
        <w:br/>
        <w:t>= Prisión perpetua -&gt; se puede pedir la libertad a cumplidos los 35 años</w:t>
        <w:br/>
        <w:t>= Prisión temporal -&gt; se puede pedir al haber cumplido las 2/3 de la pena</w:t>
        <w:br/>
      </w:r>
    </w:p>
    <w:p>
      <w:r>
        <w:t>--------------------------------------</w:t>
      </w:r>
    </w:p>
    <w:p>
      <w:r>
        <w:rPr>
          <w:rFonts w:ascii="Arial" w:hAnsi="Arial"/>
          <w:sz w:val="28"/>
        </w:rPr>
        <w:t>0- Por ende hay casos donde la libertad condicional será ¡gual a la de los casos de prisió</w:t>
        <w:br/>
        <w:t>perpetua. Por que si por la combinación de penas se otorgan 50 años de prisión</w:t>
        <w:br/>
        <w:t>temporal, sus 2/3 partes equivalen a 34 años, casi lo mismo q perpetua.</w:t>
        <w:br/>
        <w:br/>
        <w:t>elito Continuado</w:t>
        <w:br/>
        <w:t>ituaciones en que se realizan 2 0 + acciones que infringen la misma norma jurídica en momentos % que conducen a</w:t>
        <w:br/>
        <w:t>n solo resultado 3 hay una continuidad entre los comportamientos que tienen un propósito único. Varias acciones</w:t>
        <w:br/>
        <w:t>zuales que se repiten sistemáticamente en el tiempo en busca de un objetivo final.</w:t>
        <w:br/>
        <w:t>lo hay concurso porque se trata de un delito único -&gt; mismo bien jurídico, misma victima y mismo autor.</w:t>
        <w:br/>
        <w:t>lo es Concurso Real porque no son hechos independientes y tampoco Ideal porque no hay unidad de acción.</w:t>
        <w:br/>
        <w:t>equisitos</w:t>
        <w:br/>
        <w:t>Objetivos:</w:t>
        <w:br/>
        <w:br/>
        <w:t>o Lesiones al mismo bien jurídico</w:t>
        <w:br/>
        <w:br/>
        <w:t>o Modo de comisión = o similar</w:t>
        <w:br/>
        <w:br/>
        <w:t>o Cometido en perjuicio de la misma víctima</w:t>
        <w:br/>
        <w:br/>
        <w:t>o Cercanía temporal/espacial entre c/hecho</w:t>
        <w:br/>
        <w:br/>
        <w:t>Subjetivo -&gt; el dolo tiene que ser el mismo para cometer cada acción y debe mantenerse hasta el final.</w:t>
        <w:br/>
        <w:br/>
        <w:t>rescripción de acción -&gt; comienza a correr desde que el delito cesa de cometerse.</w:t>
        <w:br/>
        <w:br/>
        <w:t>or ejemplo: Todos los días robo una perla hasta llegar a completar el collar. O un funcionario de un banco que todo:</w:t>
        <w:br/>
        <w:t>s días hurta 20.000 pesos con el objetivo de hurtar 500.000.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